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60"/>
        <w:gridCol w:w="2160"/>
        <w:gridCol w:w="2160"/>
        <w:gridCol w:w="2159"/>
      </w:tblGrid>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Name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Functionality planned at M18</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bookmarkStart w:id="0" w:name="__DdeLink__8298_506383531"/>
            <w:bookmarkEnd w:id="0"/>
            <w:r>
              <w:rPr>
                <w:b/>
              </w:rPr>
              <w:t>Functionality planned at M12</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Functionality planned at M24</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Brain morphological features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Further testing and code optimisation of image factorisation method (handle missing data, make more probabilistic, make computationally stable, etc).</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implementation of image factorisation method without distributed computing (MS126).</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 functioning distributed implementation of the image factorisation method, with features obtained by the approach available for data mining.</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Large Scale Analytics Algorithms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Additional distributed, MPI base algorithms as well as more mature implementations.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prototypes of a set of algorithms run distributed on HPC via MPI.</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Deployment of production grade algorithms on supercomputing infrastructure, making it available fro general use.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Extended multidimensional query support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plug-in is completed and deployed as part of the Hospital Bundle.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infrastructure to run this plug-in in the query engine will be ready.</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plug-in is completed and deployed as part of the Hospital Bundle and validated by HBP users.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Distributed local query engine over HPC</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federation software is integrated with the new and improved query engine API's .</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query engine extensions are implemented.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engine optimized using real-world datasets and queries.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Hospital hubs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Software extension to support provenance tracking through hospital hubs have been implemented.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 secure procedure has been defined to connect a hospital to a hub. Related data management processes are also defined.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software required by the procedure is developed, tested and packaged, ready to be used if necessary.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SERVICES &gt; Upgrade-Deploy-Release &gt; MIP Integrated Releases Hospital Databases Bundle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Continuous process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Continuous process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Continuous process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Functional gene-sets relevant to human brain disorders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Collated list of functional annotations (gene-sets) to be tested for disease association    Initial list of gene-sets enriched for common (GWAS) and/or rare (CNV) variant association to schizophrenia in largest case-control datasets available to us.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Disease signature: Distributed rule-based methods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tests and validations on research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working prototype developed.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Analysis of distributed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Longitudinal modeling: Tree-based and equation-based methods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tests and validations on research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working prototype developed.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Analysis of longitudinal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Ontologies for describing data on neurological diseases, patients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dataset annotated according to the ontology.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Prototype of the ontology for describing data on patients with neurological diseases developed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Ontology and several datasets annotated according to the ontology.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GeneHeatMapper</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 8.3.2: Initial proof-of-concept algorithm for generating 3D gene expression heatmaps from gene co-expression modules.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 8.3.2 Initial proof-of-concept algorithm for generating 3D gene expression heatmaps of single genes and SNPs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 8.3.11 Gene Expression Maps of Disease Link to Brain Atlases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3-C (Categorize, Cluster &amp; Classify)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Methodology improvemnts - scaling up the ability to work with larger datasets.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MS 8.3.2: Initial Proof-of-concept and results of the different 3-C Algorithms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Validation of 3-C strategy on different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3-C Longitudinal Modeling</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Clinical measurements data construction</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Review of existing methods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MS8.3.11: Analyses of 3-C demonstrating the use of Longitudinal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Integrating multi-domain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Increasing the variety of data sources that can be integrated into the previous analyses, in particular genomics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Developing methodologies for enriched data  MS8.3.3</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Analysis of multi-domain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Transformations in medical big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Functions improvements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Improvements and use in different datasets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Prepare methods for integration into MIP, test and validate results. (preparation specification to be agreed with and provided by MIP implementation team)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Statistical procedures and workflows for missing values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Missing values: structure discovery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Missing values - extraction</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Missing values: imputation and visualization  MS8.3.10</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Clustering: incorporating Knowledge into the process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Exploration of new methods for incorporating Knowledge into the process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Re-evaluation of 3-C methodology as a data and knowledge combined methodology</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Report on incorporating Knowledge into the process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Disease Signatures -concept and methodology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Summary of consultations with multi-disciplinary experts and opinion leaders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Literature Review</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Suggest definition of the 'Disease signature' and proposed  estimation methods.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importance of transformation in medical big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Paper submitted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Integrating multi-domain data: Methods for redescription mining</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tests and validations on research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working prototype developed.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Analysis of multi-view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Integrating multi-domain data: Methods for heterogeneous networks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tests and validations on research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working prototype developed.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Analysis of text-enriched heterogeneous information networks.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Nifti data source for local query engine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query engine that can perform more complex queries like joins and group by over Nifti files.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query engine that can perform selection queries over Nifti files.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engine that can perform complex queries and mathematical operations over Nifti files.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Genetic data data source for local query engine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query engine that can perform more complex queries like joins and group by over genetic data files.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query engine that can perform selection queries over genetic data files.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engine that can perform complex queries and mathematical operations over genetic data files.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Nifti library in local query engine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with a few functions defined in collaboration with Data Analysis groups.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Nifti library with a satisfactory number of functions.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Genetic data library in local query engine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with a few functions defined in  collaboration with Data Analysis groups.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genetic data library with a satisfactory number of functions.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Secure connection between two hospitals.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using this component is developed.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technical procedure describing the secure connection and which technologies to use is documented.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component is integrated in the hospital bundle and/or data factory.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Anonymisation tests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Anonymization process validated in three hospitals.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Anonymization process validated in one hospital.</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Anonymization process validated in all five hospitals.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Encrypted overlay network</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developed.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Technology defined.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component is integrated with the bundle in the local hospital.</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Remote starting of services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developed.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dependent on delivery of:  SOFTWARE &gt; Data Factory (DF) &gt; Workflow Engine &gt; Encrypted overlay network     Technology defined.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component is integrated with the bundle in the local  hospital.</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Sharing processing among local hospital nodes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Initial proof-of-concept developed.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dependent on delivery of:  SOFTWARE &gt; Hospital Databases Bundle (HDB) &gt; Local Database &gt; Secure connection between two hospitals.    Technology defined.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component is integrated with the bundle in the local  hospital.</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Master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Master component is integrated with 5 worker components deployed in 5 hospitals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Master component released packaged and integrated with a worker component</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Master component is validated by HBP users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Worker/ Bridge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Worker/ Bridge Component is deployed in 5 hospitals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Worker/ Bridge Component released, packaged and integrated with Master component and RAW query engine</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Worker/ Bridge Component is validated by HBP users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Web portal connector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First version of web portal connector component deployed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Define communication protocol with web portal</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Web portal connector component is validated by HBP users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UDFs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Deployment of UDFs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Implementation of UDFs component</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Validation of UDFs component</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template composer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Deployment of template composer component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Implementation of template composer component</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Validation of template composer component</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template repository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Deployment of query template repository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Implementation of query template repository</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Validation of query template repository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Management component of query template repository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Deployment of management component of query template repository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Implementation of management component of query template repository</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Validation of management component of query template repository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Access Rights Module (ARM)</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Basic access control functionality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Report on access restrictions in the MIP</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release of ARM and integration to the platform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Access Rights Module (ARM)</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Basic access control functionality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Report on access restrictions in the MIP</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release of ARM and integration to the platform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Ontology-based data access Module (OBDA Module)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answering without rewriting with respect to database sources schema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Rewriting of query with respect to ontology module and preliminary integration to the platform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version - Optimized query answering - and full integration to the platform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Ontology-based data access Module (OBDA Module)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Query answering without rewriting with respect to database sources schema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Rewriting of query with respect to ontology module and preliminary integration to the platform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version - Optimized query answering - and full integration to the platform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Online Data Integration Module (ODIM)</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Preliminary version of module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Report on Incremental Data Integration</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version and integration to the Hospital Bundle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Online Data Integration Module (ODIM)</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Preliminary version of module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Report on Incremental Data Integration</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Final version and integration to the Hospital Bundle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Community Schema Curation Module (ComSchema)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Ability to merge and extend existing schemata and create mappings for the overall scenario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Creation of Global Mappings from privileged users and users' ability to endorse them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Visibility of user defined mappings to other users - 'friend' (or 'user I trust') feature and integration to the Web Portal</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Community Schema Curation Module (ComSchema)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Ability to merge and extend existing schemata and create mappings for the overall scenario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Creation of Global Mappings from privileged users and users' ability to endorse them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Visibility of user defined mappings to other users - 'friend' (or 'user I trust') feature and integration to the Web Portal</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Uploader</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This component should be fully available at M12 (pending collaboration with SP7)</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Cleaning &amp; Formatting</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This component should be fully available at M12 (pending collaboration with SP7)</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Analytics Library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This component should be fully available at M24 (pending collaboration with SP7)</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Download</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none</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This component should be fully available at M24 (pending collaboration with SP7)</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Hospitals Information System Database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40% of the information related to the Hospitals engaged in the SGA1 will be collected/inserted in the database and finally exposed through the KB platform</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best database solution will be identified and its structure will be finalised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100% of the information related to the Hospitals engaged in the SGA1 will be collected/inserted in the database and exposed through the KB platform. This will facilitate the technical development allowing the propagation of the MIP solutions across new Hospitals.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Interactions with research initiatives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Community Engagement: the following initiatives will be contacted: EMIF-AD, ARWIBO, EuroPOND, BrainGIFT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To generate a list of research studies/consortia efforts focused on neurodegenerative diseases to be contacted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To organise at least two on-line workshops with the aim to present/promote the MIP platform</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Knowledge Base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Knowledge base fully plugged inside the HBP relying on the GASPAR Single Sign On (SSO).</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 new version of the MIP Knowledge Base will be designed in order to make it compatible with the HBP collab platform.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New user-friendly widgets and plug-in (i.e.: on-line form, forums, tutorials, variable dictionary, etc..) will be deployed in order to map every MIP tool in the Knowledge Base. The Knowledge base will allow a dynamic population of the contents allowing users to refine the messages for the user's community. It will represent the preferred MIP source of knowledge.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mip-microservices-infrastructure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Support for Big data applications (Spark).    Hardening of servers (Linux system, SSH and HTTP), access control to allow remote administration of the servers.    Distributed health monitoring to detect failures in Federation or Hospital systems.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Automated deployment of all components of the MIP, targeting Federation datacenter and Hospital data centers.    Basic security in place to protect the platform against unauthorised access.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Production-level infrastructure:    * active security protection  * autiting of all user and administrative actions  * distributed performance monitoring  * distributed error reporting  * automated recovery for failing applications  * managed software upgrades, simultaneous upgrades on the Federation and hospitals.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Frontend and portal-backend Descriptive Stats and Stats Viewer</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Creation of new composite variables as a function of existing variables.   Improved  versions API to be used from python Notebook  with viewer capabilities.    added QA testing   Support for missing data.</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added configuration of the variable by user profiles. filtering options.   building first versions API to be used from python Notebook.   added QA testing  incorporate Brain Atlas viewer.</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Create support for creating hierarchical models and multi-steps models.   Add recommendation system for choosing the best variables based on model scoring.   Allow selection of variables from the brain viewer.</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Frontend and portal-backend Model Configuration</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More advanced filtering, detection of variables with missing values.  Improved  versions API to be used from python Notebook  with viewer capabilities.    added QA testing   Creation of new variables by transforming, combining or splitting existing variables.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Variable selection and filtering.  building first versions API to be used from python Notebook.</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Creation of a new model from an existing model by applying a pipeline of global transformations like dimentionality reduction.</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Experiment Builder</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Allow easy selection of algorithm types.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Added support for different types of algorithms. automated selection of the tools according to the variable selected.</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Improved metrics for model comparisons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Experiment Builder  Parameter setting</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Automated parameters setting with recommendation  add tutorials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Manual parameters setting</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Included setting in the ipython notebook</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Information and Scientific references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meta-data are stored in elastic search</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meta-data are stored in static database</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meta-data are stored in graph-database</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Workflow tools for Genetic and Neuroimaging</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integration of compiled matlab script in the data factory  validation of the QA and QC metrics.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integration of matlab script in the data factory and bio-informatics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full validation in a large datasets.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Data Quality process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 the metric in a large sample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Install and test the QA and QC metrics in a small representative sample.</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validated metric available cross-cohorts</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woken</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Processing pipelines with several stages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Support for image and file processing</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Processing of large datasets that do not fit in memory</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woken-validation</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Reimplementation as a Spark component for better performance, memory usage, stability.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Cross validation using random data samples.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Cross validation using hospital data</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functions-repository</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Integration of more algorithms  Support for other type of repository of Docker images: CWL, Boutique...</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Integration of more algorithms  Creation of the document referencing all algorithms  Simplification of the process to include a new algorithm</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TBD</w:t>
            </w:r>
          </w:p>
        </w:tc>
      </w:tr>
      <w:tr>
        <w:trPr>
          <w:cantSplit w:val="false"/>
        </w:trPr>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base-docker-images</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Support for Matlab  Support of files as input and output</w:t>
            </w:r>
          </w:p>
        </w:tc>
        <w:tc>
          <w:tcPr>
            <w:tcW w:w="21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Support for Python  Integration of libraries to simplify creation of PFA documents for storing results</w:t>
            </w:r>
          </w:p>
        </w:tc>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TDB</w:t>
            </w:r>
          </w:p>
        </w:tc>
      </w:tr>
    </w:tbl>
    <w:sectPr>
      <w:type w:val="nextPage"/>
      <w:pgSz w:w="12240" w:h="15840"/>
      <w:pgMar w:left="1800" w:right="1800" w:header="0" w:top="1440" w:footer="0" w:bottom="1440" w:gutter="0"/>
      <w:pgNumType w:fmt="decimal"/>
      <w:formProt w:val="false"/>
      <w:textDirection w:val="lrTb"/>
      <w:docGrid w:type="default" w:linePitch="360" w:charSpace="1843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3"/>
  <w:defaultTabStop w:val="720"/>
</w:settings>
</file>

<file path=word/styles.xml><?xml version="1.0" encoding="utf-8"?>
<w:styles xmlns:w="http://schemas.openxmlformats.org/wordprocessingml/2006/main">
  <w:docDefaults>
    <w:rPrDefault>
      <w:rPr>
        <w:rFonts w:ascii="Cambria" w:hAnsi="Cambria" w:eastAsia="Droid Sans Fallback" w:cs=""/>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c693f"/>
    <w:pPr>
      <w:widowControl/>
      <w:suppressAutoHyphens w:val="true"/>
      <w:bidi w:val="0"/>
      <w:spacing w:lineRule="auto" w:line="276" w:before="0" w:after="200"/>
      <w:jc w:val="left"/>
    </w:pPr>
    <w:rPr>
      <w:rFonts w:ascii="Arial" w:hAnsi="Arial" w:eastAsia="Droid Sans Fallback" w:cs=""/>
      <w:color w:val="auto"/>
      <w:sz w:val="12"/>
      <w:szCs w:val="22"/>
      <w:lang w:val="en-US" w:eastAsia="en-US" w:bidi="ar-SA"/>
    </w:rPr>
  </w:style>
  <w:style w:type="paragraph" w:styleId="Heading1">
    <w:name w:val="Heading 1"/>
    <w:uiPriority w:val="9"/>
    <w:qFormat/>
    <w:link w:val="Heading1Char"/>
    <w:rsid w:val="00fc693f"/>
    <w:basedOn w:val="Normal"/>
    <w:next w:val="Normal"/>
    <w:pPr>
      <w:keepNext/>
      <w:keepLines/>
      <w:spacing w:before="480" w:after="0"/>
      <w:outlineLvl w:val="0"/>
    </w:pPr>
    <w:rPr>
      <w:rFonts w:ascii="Calibri" w:hAnsi="Calibri" w:cs=""/>
      <w:b/>
      <w:bCs/>
      <w:color w:val="365F91"/>
      <w:sz w:val="28"/>
      <w:szCs w:val="28"/>
    </w:rPr>
  </w:style>
  <w:style w:type="paragraph" w:styleId="Heading2">
    <w:name w:val="Heading 2"/>
    <w:uiPriority w:val="9"/>
    <w:qFormat/>
    <w:unhideWhenUsed/>
    <w:link w:val="Heading2Char"/>
    <w:rsid w:val="00fc693f"/>
    <w:basedOn w:val="Normal"/>
    <w:next w:val="Normal"/>
    <w:pPr>
      <w:keepNext/>
      <w:keepLines/>
      <w:spacing w:before="200" w:after="0"/>
      <w:outlineLvl w:val="1"/>
    </w:pPr>
    <w:rPr>
      <w:rFonts w:ascii="Calibri" w:hAnsi="Calibri" w:cs=""/>
      <w:b/>
      <w:bCs/>
      <w:color w:val="4F81BD"/>
      <w:sz w:val="26"/>
      <w:szCs w:val="26"/>
    </w:rPr>
  </w:style>
  <w:style w:type="paragraph" w:styleId="Heading3">
    <w:name w:val="Heading 3"/>
    <w:uiPriority w:val="9"/>
    <w:qFormat/>
    <w:unhideWhenUsed/>
    <w:link w:val="Heading3Char"/>
    <w:rsid w:val="00fc693f"/>
    <w:basedOn w:val="Normal"/>
    <w:next w:val="Normal"/>
    <w:pPr>
      <w:keepNext/>
      <w:keepLines/>
      <w:spacing w:before="200" w:after="0"/>
      <w:outlineLvl w:val="2"/>
    </w:pPr>
    <w:rPr>
      <w:rFonts w:ascii="Calibri" w:hAnsi="Calibri" w:cs=""/>
      <w:b/>
      <w:bCs/>
      <w:color w:val="4F81BD"/>
    </w:rPr>
  </w:style>
  <w:style w:type="paragraph" w:styleId="Heading4">
    <w:name w:val="Heading 4"/>
    <w:uiPriority w:val="9"/>
    <w:qFormat/>
    <w:semiHidden/>
    <w:unhideWhenUsed/>
    <w:link w:val="Heading4Char"/>
    <w:rsid w:val="00fc693f"/>
    <w:basedOn w:val="Normal"/>
    <w:next w:val="Normal"/>
    <w:pPr>
      <w:keepNext/>
      <w:keepLines/>
      <w:spacing w:before="200" w:after="0"/>
      <w:outlineLvl w:val="3"/>
    </w:pPr>
    <w:rPr>
      <w:rFonts w:ascii="Calibri" w:hAnsi="Calibri" w:cs=""/>
      <w:b/>
      <w:bCs/>
      <w:i/>
      <w:iCs/>
      <w:color w:val="4F81BD"/>
    </w:rPr>
  </w:style>
  <w:style w:type="paragraph" w:styleId="Heading5">
    <w:name w:val="Heading 5"/>
    <w:uiPriority w:val="9"/>
    <w:qFormat/>
    <w:semiHidden/>
    <w:unhideWhenUsed/>
    <w:link w:val="Heading5Char"/>
    <w:rsid w:val="00fc693f"/>
    <w:basedOn w:val="Normal"/>
    <w:next w:val="Normal"/>
    <w:pPr>
      <w:keepNext/>
      <w:keepLines/>
      <w:spacing w:before="200" w:after="0"/>
      <w:outlineLvl w:val="4"/>
    </w:pPr>
    <w:rPr>
      <w:rFonts w:ascii="Calibri" w:hAnsi="Calibri" w:cs=""/>
      <w:color w:val="243F60"/>
    </w:rPr>
  </w:style>
  <w:style w:type="paragraph" w:styleId="Heading6">
    <w:name w:val="Heading 6"/>
    <w:uiPriority w:val="9"/>
    <w:qFormat/>
    <w:semiHidden/>
    <w:unhideWhenUsed/>
    <w:link w:val="Heading6Char"/>
    <w:rsid w:val="00fc693f"/>
    <w:basedOn w:val="Normal"/>
    <w:next w:val="Normal"/>
    <w:pPr>
      <w:keepNext/>
      <w:keepLines/>
      <w:spacing w:before="200" w:after="0"/>
      <w:outlineLvl w:val="5"/>
    </w:pPr>
    <w:rPr>
      <w:rFonts w:ascii="Calibri" w:hAnsi="Calibri" w:cs=""/>
      <w:i/>
      <w:iCs/>
      <w:color w:val="243F60"/>
    </w:rPr>
  </w:style>
  <w:style w:type="paragraph" w:styleId="Heading7">
    <w:name w:val="Heading 7"/>
    <w:uiPriority w:val="9"/>
    <w:qFormat/>
    <w:semiHidden/>
    <w:unhideWhenUsed/>
    <w:link w:val="Heading7Char"/>
    <w:rsid w:val="00fc693f"/>
    <w:basedOn w:val="Normal"/>
    <w:next w:val="Normal"/>
    <w:pPr>
      <w:keepNext/>
      <w:keepLines/>
      <w:spacing w:before="200" w:after="0"/>
      <w:outlineLvl w:val="6"/>
    </w:pPr>
    <w:rPr>
      <w:rFonts w:ascii="Calibri" w:hAnsi="Calibri" w:cs=""/>
      <w:i/>
      <w:iCs/>
      <w:color w:val="404040"/>
    </w:rPr>
  </w:style>
  <w:style w:type="paragraph" w:styleId="Heading8">
    <w:name w:val="Heading 8"/>
    <w:uiPriority w:val="9"/>
    <w:qFormat/>
    <w:semiHidden/>
    <w:unhideWhenUsed/>
    <w:link w:val="Heading8Char"/>
    <w:rsid w:val="00fc693f"/>
    <w:basedOn w:val="Normal"/>
    <w:next w:val="Normal"/>
    <w:pPr>
      <w:keepNext/>
      <w:keepLines/>
      <w:spacing w:before="200" w:after="0"/>
      <w:outlineLvl w:val="7"/>
    </w:pPr>
    <w:rPr>
      <w:rFonts w:ascii="Calibri" w:hAnsi="Calibri" w:cs=""/>
      <w:color w:val="4F81BD"/>
      <w:sz w:val="20"/>
      <w:szCs w:val="20"/>
    </w:rPr>
  </w:style>
  <w:style w:type="paragraph" w:styleId="Heading9">
    <w:name w:val="Heading 9"/>
    <w:uiPriority w:val="9"/>
    <w:qFormat/>
    <w:semiHidden/>
    <w:unhideWhenUsed/>
    <w:link w:val="Heading9Char"/>
    <w:rsid w:val="00fc693f"/>
    <w:basedOn w:val="Normal"/>
    <w:next w:val="Normal"/>
    <w:pPr>
      <w:keepNext/>
      <w:keepLines/>
      <w:spacing w:before="200" w:after="0"/>
      <w:outlineLvl w:val="8"/>
    </w:pPr>
    <w:rPr>
      <w:rFonts w:ascii="Calibri" w:hAnsi="Calibri"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c693f"/>
    <w:basedOn w:val="DefaultParagraphFont"/>
    <w:rPr>
      <w:rFonts w:ascii="Calibri" w:hAnsi="Calibri" w:cs=""/>
      <w:b/>
      <w:bCs/>
      <w:color w:val="365F91"/>
      <w:sz w:val="28"/>
      <w:szCs w:val="28"/>
    </w:rPr>
  </w:style>
  <w:style w:type="character" w:styleId="Heading2Char" w:customStyle="1">
    <w:name w:val="Heading 2 Char"/>
    <w:uiPriority w:val="9"/>
    <w:link w:val="Heading2"/>
    <w:rsid w:val="00fc693f"/>
    <w:basedOn w:val="DefaultParagraphFont"/>
    <w:rPr>
      <w:rFonts w:ascii="Calibri" w:hAnsi="Calibri" w:cs=""/>
      <w:b/>
      <w:bCs/>
      <w:color w:val="4F81BD"/>
      <w:sz w:val="26"/>
      <w:szCs w:val="26"/>
    </w:rPr>
  </w:style>
  <w:style w:type="character" w:styleId="Heading3Char" w:customStyle="1">
    <w:name w:val="Heading 3 Char"/>
    <w:uiPriority w:val="9"/>
    <w:link w:val="Heading3"/>
    <w:rsid w:val="00fc693f"/>
    <w:basedOn w:val="DefaultParagraphFont"/>
    <w:rPr>
      <w:rFonts w:ascii="Calibri" w:hAnsi="Calibri" w:cs=""/>
      <w:b/>
      <w:bCs/>
      <w:color w:val="4F81BD"/>
    </w:rPr>
  </w:style>
  <w:style w:type="character" w:styleId="TitleChar" w:customStyle="1">
    <w:name w:val="Title Char"/>
    <w:uiPriority w:val="10"/>
    <w:link w:val="Title"/>
    <w:rsid w:val="00fc693f"/>
    <w:basedOn w:val="DefaultParagraphFont"/>
    <w:rPr>
      <w:rFonts w:ascii="Calibri" w:hAnsi="Calibri" w:cs=""/>
      <w:color w:val="17365D"/>
      <w:spacing w:val="5"/>
      <w:sz w:val="52"/>
      <w:szCs w:val="52"/>
    </w:rPr>
  </w:style>
  <w:style w:type="character" w:styleId="SubtitleChar" w:customStyle="1">
    <w:name w:val="Subtitle Char"/>
    <w:uiPriority w:val="11"/>
    <w:link w:val="Subtitle"/>
    <w:rsid w:val="00fc693f"/>
    <w:basedOn w:val="DefaultParagraphFont"/>
    <w:rPr>
      <w:rFonts w:ascii="Calibri" w:hAnsi="Calibri" w:cs=""/>
      <w:i/>
      <w:iCs/>
      <w:color w:val="4F81BD"/>
      <w:spacing w:val="15"/>
      <w:sz w:val="24"/>
      <w:szCs w:val="24"/>
    </w:rPr>
  </w:style>
  <w:style w:type="character" w:styleId="BodyTextChar" w:customStyle="1">
    <w:name w:val="Body Text Char"/>
    <w:uiPriority w:val="99"/>
    <w:link w:val="BodyText"/>
    <w:rsid w:val="00aa1d8d"/>
    <w:basedOn w:val="DefaultParagraphFont"/>
    <w:rPr/>
  </w:style>
  <w:style w:type="character" w:styleId="BodyText2Char" w:customStyle="1">
    <w:name w:val="Body Text 2 Char"/>
    <w:uiPriority w:val="99"/>
    <w:link w:val="BodyText2"/>
    <w:rsid w:val="00aa1d8d"/>
    <w:basedOn w:val="DefaultParagraphFont"/>
    <w:rPr/>
  </w:style>
  <w:style w:type="character" w:styleId="BodyText3Char" w:customStyle="1">
    <w:name w:val="Body Text 3 Char"/>
    <w:uiPriority w:val="99"/>
    <w:link w:val="BodyText3"/>
    <w:rsid w:val="00aa1d8d"/>
    <w:basedOn w:val="DefaultParagraphFont"/>
    <w:rPr>
      <w:sz w:val="16"/>
      <w:szCs w:val="16"/>
    </w:rPr>
  </w:style>
  <w:style w:type="character" w:styleId="MacroTextChar" w:customStyle="1">
    <w:name w:val="Macro Text Char"/>
    <w:uiPriority w:val="99"/>
    <w:link w:val="MacroText"/>
    <w:rsid w:val="0029639d"/>
    <w:basedOn w:val="DefaultParagraphFont"/>
    <w:rPr>
      <w:rFonts w:ascii="Courier" w:hAnsi="Courier"/>
      <w:sz w:val="20"/>
      <w:szCs w:val="20"/>
    </w:rPr>
  </w:style>
  <w:style w:type="character" w:styleId="QuoteChar" w:customStyle="1">
    <w:name w:val="Quote Char"/>
    <w:uiPriority w:val="29"/>
    <w:link w:val="Quote"/>
    <w:rsid w:val="00fc693f"/>
    <w:basedOn w:val="DefaultParagraphFont"/>
    <w:rPr>
      <w:i/>
      <w:iCs/>
      <w:color w:val="000000"/>
    </w:rPr>
  </w:style>
  <w:style w:type="character" w:styleId="Heading4Char" w:customStyle="1">
    <w:name w:val="Heading 4 Char"/>
    <w:uiPriority w:val="9"/>
    <w:semiHidden/>
    <w:link w:val="Heading4"/>
    <w:rsid w:val="00fc693f"/>
    <w:basedOn w:val="DefaultParagraphFont"/>
    <w:rPr>
      <w:rFonts w:ascii="Calibri" w:hAnsi="Calibri" w:cs=""/>
      <w:b/>
      <w:bCs/>
      <w:i/>
      <w:iCs/>
      <w:color w:val="4F81BD"/>
    </w:rPr>
  </w:style>
  <w:style w:type="character" w:styleId="Heading5Char" w:customStyle="1">
    <w:name w:val="Heading 5 Char"/>
    <w:uiPriority w:val="9"/>
    <w:semiHidden/>
    <w:link w:val="Heading5"/>
    <w:rsid w:val="00fc693f"/>
    <w:basedOn w:val="DefaultParagraphFont"/>
    <w:rPr>
      <w:rFonts w:ascii="Calibri" w:hAnsi="Calibri" w:cs=""/>
      <w:color w:val="243F60"/>
    </w:rPr>
  </w:style>
  <w:style w:type="character" w:styleId="Heading6Char" w:customStyle="1">
    <w:name w:val="Heading 6 Char"/>
    <w:uiPriority w:val="9"/>
    <w:semiHidden/>
    <w:link w:val="Heading6"/>
    <w:rsid w:val="00fc693f"/>
    <w:basedOn w:val="DefaultParagraphFont"/>
    <w:rPr>
      <w:rFonts w:ascii="Calibri" w:hAnsi="Calibri" w:cs=""/>
      <w:i/>
      <w:iCs/>
      <w:color w:val="243F60"/>
    </w:rPr>
  </w:style>
  <w:style w:type="character" w:styleId="Heading7Char" w:customStyle="1">
    <w:name w:val="Heading 7 Char"/>
    <w:uiPriority w:val="9"/>
    <w:semiHidden/>
    <w:link w:val="Heading7"/>
    <w:rsid w:val="00fc693f"/>
    <w:basedOn w:val="DefaultParagraphFont"/>
    <w:rPr>
      <w:rFonts w:ascii="Calibri" w:hAnsi="Calibri" w:cs=""/>
      <w:i/>
      <w:iCs/>
      <w:color w:val="404040"/>
    </w:rPr>
  </w:style>
  <w:style w:type="character" w:styleId="Heading8Char" w:customStyle="1">
    <w:name w:val="Heading 8 Char"/>
    <w:uiPriority w:val="9"/>
    <w:semiHidden/>
    <w:link w:val="Heading8"/>
    <w:rsid w:val="00fc693f"/>
    <w:basedOn w:val="DefaultParagraphFont"/>
    <w:rPr>
      <w:rFonts w:ascii="Calibri" w:hAnsi="Calibri" w:cs=""/>
      <w:color w:val="4F81BD"/>
      <w:sz w:val="20"/>
      <w:szCs w:val="20"/>
    </w:rPr>
  </w:style>
  <w:style w:type="character" w:styleId="Heading9Char" w:customStyle="1">
    <w:name w:val="Heading 9 Char"/>
    <w:uiPriority w:val="9"/>
    <w:semiHidden/>
    <w:link w:val="Heading9"/>
    <w:rsid w:val="00fc693f"/>
    <w:basedOn w:val="DefaultParagraphFont"/>
    <w:rPr>
      <w:rFonts w:ascii="Calibri" w:hAnsi="Calibri" w:cs=""/>
      <w:i/>
      <w:iCs/>
      <w:color w:val="404040"/>
      <w:sz w:val="20"/>
      <w:szCs w:val="20"/>
    </w:rPr>
  </w:style>
  <w:style w:type="character" w:styleId="Strong">
    <w:name w:val="Strong"/>
    <w:uiPriority w:val="22"/>
    <w:qFormat/>
    <w:rsid w:val="00fc693f"/>
    <w:basedOn w:val="DefaultParagraphFont"/>
    <w:rPr>
      <w:b/>
      <w:bCs/>
    </w:rPr>
  </w:style>
  <w:style w:type="character" w:styleId="Emphasis">
    <w:name w:val="Emphasis"/>
    <w:uiPriority w:val="20"/>
    <w:qFormat/>
    <w:rsid w:val="00fc693f"/>
    <w:basedOn w:val="DefaultParagraphFont"/>
    <w:rPr>
      <w:i/>
      <w:iCs/>
    </w:rPr>
  </w:style>
  <w:style w:type="character" w:styleId="IntenseQuoteChar" w:customStyle="1">
    <w:name w:val="Intense Quote Char"/>
    <w:uiPriority w:val="30"/>
    <w:link w:val="IntenseQuote"/>
    <w:rsid w:val="00fc693f"/>
    <w:basedOn w:val="DefaultParagraphFont"/>
    <w:rPr>
      <w:b/>
      <w:bCs/>
      <w:i/>
      <w:iCs/>
      <w:color w:val="4F81BD"/>
    </w:rPr>
  </w:style>
  <w:style w:type="character" w:styleId="SubtleEmphasis">
    <w:name w:val="Subtle Emphasis"/>
    <w:uiPriority w:val="19"/>
    <w:qFormat/>
    <w:rsid w:val="00fc693f"/>
    <w:basedOn w:val="DefaultParagraphFont"/>
    <w:rPr>
      <w:i/>
      <w:iCs/>
      <w:color w:val="808080"/>
    </w:rPr>
  </w:style>
  <w:style w:type="character" w:styleId="IntenseEmphasis">
    <w:name w:val="Intense Emphasis"/>
    <w:uiPriority w:val="21"/>
    <w:qFormat/>
    <w:rsid w:val="00fc693f"/>
    <w:basedOn w:val="DefaultParagraphFont"/>
    <w:rPr>
      <w:b/>
      <w:bCs/>
      <w:i/>
      <w:iCs/>
      <w:color w:val="4F81BD"/>
    </w:rPr>
  </w:style>
  <w:style w:type="character" w:styleId="SubtleReference">
    <w:name w:val="Subtle Reference"/>
    <w:uiPriority w:val="31"/>
    <w:qFormat/>
    <w:rsid w:val="00fc693f"/>
    <w:basedOn w:val="DefaultParagraphFont"/>
    <w:rPr>
      <w:smallCaps/>
      <w:color w:val="C0504D"/>
      <w:u w:val="single"/>
    </w:rPr>
  </w:style>
  <w:style w:type="character" w:styleId="IntenseReference">
    <w:name w:val="Intense Reference"/>
    <w:uiPriority w:val="32"/>
    <w:qFormat/>
    <w:rsid w:val="00fc693f"/>
    <w:basedOn w:val="DefaultParagraphFont"/>
    <w:rPr>
      <w:b/>
      <w:bCs/>
      <w:smallCaps/>
      <w:color w:val="C0504D"/>
      <w:spacing w:val="5"/>
      <w:u w:val="single"/>
    </w:rPr>
  </w:style>
  <w:style w:type="character" w:styleId="BookTitle">
    <w:name w:val="Book Title"/>
    <w:uiPriority w:val="33"/>
    <w:qFormat/>
    <w:rsid w:val="00fc693f"/>
    <w:basedOn w:val="DefaultParagraphFont"/>
    <w:rPr>
      <w:b/>
      <w:bCs/>
      <w:smallCaps/>
      <w:spacing w:val="5"/>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aa1d8d"/>
    <w:basedOn w:val="Normal"/>
    <w:pPr>
      <w:spacing w:lineRule="auto" w:line="288" w:before="0" w:after="120"/>
    </w:pPr>
    <w:rPr/>
  </w:style>
  <w:style w:type="paragraph" w:styleId="List">
    <w:name w:val="List"/>
    <w:uiPriority w:val="99"/>
    <w:unhideWhenUsed/>
    <w:rsid w:val="00aa1d8d"/>
    <w:basedOn w:val="Normal"/>
    <w:pPr>
      <w:spacing w:before="0" w:after="200"/>
      <w:ind w:left="360" w:right="0" w:hanging="360"/>
      <w:contextualSpacing/>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Droid Sans Fallback" w:cs=""/>
      <w:color w:val="auto"/>
      <w:sz w:val="22"/>
      <w:szCs w:val="22"/>
      <w:lang w:val="en-US" w:eastAsia="en-US" w:bidi="ar-SA"/>
    </w:rPr>
  </w:style>
  <w:style w:type="paragraph" w:styleId="Title">
    <w:name w:val="Title"/>
    <w:uiPriority w:val="10"/>
    <w:qFormat/>
    <w:link w:val="TitleChar"/>
    <w:rsid w:val="00fc693f"/>
    <w:basedOn w:val="Normal"/>
    <w:next w:val="Normal"/>
    <w:pPr>
      <w:pBdr>
        <w:top w:val="nil"/>
        <w:left w:val="nil"/>
        <w:bottom w:val="single" w:sz="8" w:space="4" w:color="4F81BD"/>
        <w:right w:val="nil"/>
      </w:pBdr>
      <w:spacing w:lineRule="auto" w:line="240" w:before="0" w:after="300"/>
      <w:contextualSpacing/>
    </w:pPr>
    <w:rPr>
      <w:rFonts w:ascii="Calibri" w:hAnsi="Calibri" w:cs=""/>
      <w:color w:val="17365D"/>
      <w:spacing w:val="5"/>
      <w:sz w:val="52"/>
      <w:szCs w:val="52"/>
    </w:rPr>
  </w:style>
  <w:style w:type="paragraph" w:styleId="Subtitle">
    <w:name w:val="Subtitle"/>
    <w:uiPriority w:val="11"/>
    <w:qFormat/>
    <w:link w:val="SubtitleChar"/>
    <w:rsid w:val="00fc693f"/>
    <w:basedOn w:val="Normal"/>
    <w:next w:val="Normal"/>
    <w:pPr/>
    <w:rPr>
      <w:rFonts w:ascii="Calibri" w:hAnsi="Calibri" w:cs=""/>
      <w:i/>
      <w:iCs/>
      <w:color w:val="4F81BD"/>
      <w:spacing w:val="15"/>
      <w:sz w:val="24"/>
      <w:szCs w:val="24"/>
    </w:rPr>
  </w:style>
  <w:style w:type="paragraph" w:styleId="ListParagraph">
    <w:name w:val="List Paragraph"/>
    <w:uiPriority w:val="34"/>
    <w:qFormat/>
    <w:rsid w:val="00fc693f"/>
    <w:basedOn w:val="Normal"/>
    <w:pPr>
      <w:spacing w:before="0" w:after="200"/>
      <w:ind w:left="720" w:right="0" w:hanging="0"/>
      <w:contextualSpacing/>
    </w:pPr>
    <w:rPr/>
  </w:style>
  <w:style w:type="paragraph" w:styleId="BodyText2">
    <w:name w:val="Body Text 2"/>
    <w:uiPriority w:val="99"/>
    <w:unhideWhenUsed/>
    <w:link w:val="BodyText2Char"/>
    <w:rsid w:val="00aa1d8d"/>
    <w:basedOn w:val="Normal"/>
    <w:pPr>
      <w:spacing w:lineRule="auto" w:line="480" w:before="0" w:after="120"/>
    </w:pPr>
    <w:rPr/>
  </w:style>
  <w:style w:type="paragraph" w:styleId="BodyText3">
    <w:name w:val="Body Text 3"/>
    <w:uiPriority w:val="99"/>
    <w:unhideWhenUsed/>
    <w:link w:val="BodyText3Char"/>
    <w:rsid w:val="00aa1d8d"/>
    <w:basedOn w:val="Normal"/>
    <w:pPr>
      <w:spacing w:before="0" w:after="120"/>
    </w:pPr>
    <w:rPr>
      <w:sz w:val="16"/>
      <w:szCs w:val="16"/>
    </w:rPr>
  </w:style>
  <w:style w:type="paragraph" w:styleId="List2">
    <w:name w:val="List 2"/>
    <w:uiPriority w:val="99"/>
    <w:unhideWhenUsed/>
    <w:rsid w:val="00326f90"/>
    <w:basedOn w:val="Normal"/>
    <w:pPr>
      <w:spacing w:before="0" w:after="200"/>
      <w:ind w:left="720" w:right="0" w:hanging="360"/>
      <w:contextualSpacing/>
    </w:pPr>
    <w:rPr/>
  </w:style>
  <w:style w:type="paragraph" w:styleId="List3">
    <w:name w:val="List 3"/>
    <w:uiPriority w:val="99"/>
    <w:unhideWhenUsed/>
    <w:rsid w:val="00326f90"/>
    <w:basedOn w:val="Normal"/>
    <w:pPr>
      <w:spacing w:before="0" w:after="200"/>
      <w:ind w:left="1080" w:right="0" w:hanging="360"/>
      <w:contextualSpacing/>
    </w:pPr>
    <w:rPr/>
  </w:style>
  <w:style w:type="paragraph" w:styleId="ListBullet">
    <w:name w:val="List Bullet"/>
    <w:uiPriority w:val="99"/>
    <w:unhideWhenUsed/>
    <w:rsid w:val="00326f90"/>
    <w:basedOn w:val="Normal"/>
    <w:pPr>
      <w:numPr>
        <w:ilvl w:val="0"/>
        <w:numId w:val="1"/>
      </w:numPr>
      <w:spacing w:before="0" w:after="200"/>
      <w:contextualSpacing/>
    </w:pPr>
    <w:rPr/>
  </w:style>
  <w:style w:type="paragraph" w:styleId="ListBullet2">
    <w:name w:val="List Bullet 2"/>
    <w:uiPriority w:val="99"/>
    <w:unhideWhenUsed/>
    <w:rsid w:val="00326f90"/>
    <w:basedOn w:val="Normal"/>
    <w:pPr>
      <w:numPr>
        <w:ilvl w:val="0"/>
        <w:numId w:val="2"/>
      </w:numPr>
      <w:spacing w:before="0" w:after="200"/>
      <w:contextualSpacing/>
    </w:pPr>
    <w:rPr/>
  </w:style>
  <w:style w:type="paragraph" w:styleId="ListBullet3">
    <w:name w:val="List Bullet 3"/>
    <w:uiPriority w:val="99"/>
    <w:unhideWhenUsed/>
    <w:rsid w:val="00326f90"/>
    <w:basedOn w:val="Normal"/>
    <w:pPr>
      <w:numPr>
        <w:ilvl w:val="0"/>
        <w:numId w:val="3"/>
      </w:numPr>
      <w:spacing w:before="0" w:after="200"/>
      <w:contextualSpacing/>
    </w:pPr>
    <w:rPr/>
  </w:style>
  <w:style w:type="paragraph" w:styleId="ListNumber">
    <w:name w:val="List Number"/>
    <w:uiPriority w:val="99"/>
    <w:unhideWhenUsed/>
    <w:rsid w:val="00326f90"/>
    <w:basedOn w:val="Normal"/>
    <w:pPr>
      <w:numPr>
        <w:ilvl w:val="0"/>
        <w:numId w:val="4"/>
      </w:numPr>
      <w:spacing w:before="0" w:after="200"/>
      <w:contextualSpacing/>
    </w:pPr>
    <w:rPr/>
  </w:style>
  <w:style w:type="paragraph" w:styleId="ListNumber2">
    <w:name w:val="List Number 2"/>
    <w:uiPriority w:val="99"/>
    <w:unhideWhenUsed/>
    <w:rsid w:val="0029639d"/>
    <w:basedOn w:val="Normal"/>
    <w:pPr>
      <w:numPr>
        <w:ilvl w:val="0"/>
        <w:numId w:val="5"/>
      </w:numPr>
      <w:spacing w:before="0" w:after="200"/>
      <w:contextualSpacing/>
    </w:pPr>
    <w:rPr/>
  </w:style>
  <w:style w:type="paragraph" w:styleId="ListNumber3">
    <w:name w:val="List Number 3"/>
    <w:uiPriority w:val="99"/>
    <w:unhideWhenUsed/>
    <w:rsid w:val="0029639d"/>
    <w:basedOn w:val="Normal"/>
    <w:pPr>
      <w:numPr>
        <w:ilvl w:val="0"/>
        <w:numId w:val="6"/>
      </w:numPr>
      <w:spacing w:before="0" w:after="200"/>
      <w:contextualSpacing/>
    </w:pPr>
    <w:rPr/>
  </w:style>
  <w:style w:type="paragraph" w:styleId="ListContinue">
    <w:name w:val="List Continue"/>
    <w:uiPriority w:val="99"/>
    <w:unhideWhenUsed/>
    <w:rsid w:val="0029639d"/>
    <w:basedOn w:val="Normal"/>
    <w:pPr>
      <w:spacing w:before="0" w:after="120"/>
      <w:ind w:left="360" w:right="0" w:hanging="0"/>
      <w:contextualSpacing/>
    </w:pPr>
    <w:rPr/>
  </w:style>
  <w:style w:type="paragraph" w:styleId="ListContinue2">
    <w:name w:val="List Continue 2"/>
    <w:uiPriority w:val="99"/>
    <w:unhideWhenUsed/>
    <w:rsid w:val="0029639d"/>
    <w:basedOn w:val="Normal"/>
    <w:pPr>
      <w:spacing w:before="0" w:after="120"/>
      <w:ind w:left="720" w:right="0" w:hanging="0"/>
      <w:contextualSpacing/>
    </w:pPr>
    <w:rPr/>
  </w:style>
  <w:style w:type="paragraph" w:styleId="ListContinue3">
    <w:name w:val="List Continue 3"/>
    <w:uiPriority w:val="99"/>
    <w:unhideWhenUsed/>
    <w:rsid w:val="0029639d"/>
    <w:basedOn w:val="Normal"/>
    <w:pPr>
      <w:spacing w:before="0" w:after="120"/>
      <w:ind w:left="1080" w:right="0" w:hanging="0"/>
      <w:contextualSpacing/>
    </w:pPr>
    <w:rPr/>
  </w:style>
  <w:style w:type="paragraph" w:styleId="Macro">
    <w:name w:val="macro"/>
    <w:uiPriority w:val="99"/>
    <w:unhideWhenUsed/>
    <w:link w:val="MacroTextChar"/>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Droid Sans Fallback" w:cs=""/>
      <w:color w:val="auto"/>
      <w:sz w:val="20"/>
      <w:szCs w:val="20"/>
      <w:lang w:val="en-US" w:eastAsia="en-US" w:bidi="ar-SA"/>
    </w:rPr>
  </w:style>
  <w:style w:type="paragraph" w:styleId="Quote">
    <w:name w:val="Quote"/>
    <w:uiPriority w:val="29"/>
    <w:qFormat/>
    <w:link w:val="QuoteChar"/>
    <w:rsid w:val="00fc693f"/>
    <w:basedOn w:val="Normal"/>
    <w:next w:val="Normal"/>
    <w:pPr/>
    <w:rPr>
      <w:i/>
      <w:iCs/>
      <w:color w:val="000000"/>
    </w:rPr>
  </w:style>
  <w:style w:type="paragraph" w:styleId="Caption1">
    <w:name w:val="caption"/>
    <w:uiPriority w:val="35"/>
    <w:qFormat/>
    <w:semiHidden/>
    <w:unhideWhenUsed/>
    <w:rsid w:val="00fc693f"/>
    <w:basedOn w:val="Normal"/>
    <w:next w:val="Normal"/>
    <w:pPr>
      <w:spacing w:lineRule="auto" w:line="240"/>
    </w:pPr>
    <w:rPr>
      <w:b/>
      <w:bCs/>
      <w:color w:val="4F81BD"/>
      <w:sz w:val="18"/>
      <w:szCs w:val="18"/>
    </w:rPr>
  </w:style>
  <w:style w:type="paragraph" w:styleId="IntenseQuote">
    <w:name w:val="Intense Quote"/>
    <w:uiPriority w:val="30"/>
    <w:qFormat/>
    <w:link w:val="IntenseQuoteChar"/>
    <w:rsid w:val="00fc693f"/>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Heading">
    <w:name w:val="Contents Heading"/>
    <w:uiPriority w:val="39"/>
    <w:qFormat/>
    <w:semiHidden/>
    <w:unhideWhenUsed/>
    <w:rsid w:val="00fc693f"/>
    <w:basedOn w:val="Heading1"/>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c693f"/>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
    <w:name w:val="Light Shading"/>
    <w:basedOn w:val="TableNormal"/>
    <w:uiPriority w:val="60"/>
    <w:rsid w:val="00fc693f"/>
    <w:pPr>
      <w:spacing w:line="240" w:after="0" w:lineRule="auto"/>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240" w:after="0" w:lineRule="auto"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C0C0C0" w:themeFillTint="3f" w:color="auto" w:themeFill="text1" w:val="clear"/>
      </w:tcPr>
    </w:tblStylePr>
    <w:tblStylePr w:type="band1Horz">
      <w:tblPr/>
      <w:tcPr>
        <w:tcBorders>
          <w:left w:val="nil"/>
          <w:right w:val="nil"/>
          <w:insideH w:val="nil"/>
          <w:insideV w:val="nil"/>
        </w:tcBorders>
        <w:shd w:fill="C0C0C0" w:themeFillTint="3f" w:color="auto" w:themeFill="text1" w:val="clear"/>
      </w:tcPr>
    </w:tblStylePr>
  </w:style>
  <w:style w:type="table" w:styleId="LightShading-Accent1">
    <w:name w:val="Light Shading Accent 1"/>
    <w:basedOn w:val="TableNormal"/>
    <w:uiPriority w:val="60"/>
    <w:rsid w:val="00fc693f"/>
    <w:pPr>
      <w:spacing w:line="240" w:after="0" w:lineRule="auto"/>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D3DFEE" w:themeFillTint="3f" w:color="auto" w:themeFill="accent1" w:val="clear"/>
      </w:tcPr>
    </w:tblStylePr>
    <w:tblStylePr w:type="band1Horz">
      <w:tblPr/>
      <w:tcPr>
        <w:tcBorders>
          <w:left w:val="nil"/>
          <w:right w:val="nil"/>
          <w:insideH w:val="nil"/>
          <w:insideV w:val="nil"/>
        </w:tcBorders>
        <w:shd w:fill="D3DFEE" w:themeFillTint="3f" w:color="auto" w:themeFill="accent1" w:val="clear"/>
      </w:tcPr>
    </w:tblStylePr>
  </w:style>
  <w:style w:type="table" w:styleId="LightShading-Accent2">
    <w:name w:val="Light Shading Accent 2"/>
    <w:basedOn w:val="TableNormal"/>
    <w:uiPriority w:val="60"/>
    <w:rsid w:val="00fc693f"/>
    <w:pPr>
      <w:spacing w:line="240" w:after="0" w:lineRule="auto"/>
    </w:pPr>
    <w:rPr>
      <w:color w:themeShade="bf" w:themeColor="accent2" w:val="943634"/>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240" w:after="0" w:lineRule="auto"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FD3D2" w:themeFillTint="3f" w:color="auto" w:themeFill="accent2" w:val="clear"/>
      </w:tcPr>
    </w:tblStylePr>
    <w:tblStylePr w:type="band1Horz">
      <w:tblPr/>
      <w:tcPr>
        <w:tcBorders>
          <w:left w:val="nil"/>
          <w:right w:val="nil"/>
          <w:insideH w:val="nil"/>
          <w:insideV w:val="nil"/>
        </w:tcBorders>
        <w:shd w:fill="EFD3D2" w:themeFillTint="3f" w:color="auto" w:themeFill="accent2" w:val="clear"/>
      </w:tcPr>
    </w:tblStylePr>
  </w:style>
  <w:style w:type="table" w:styleId="LightShading-Accent3">
    <w:name w:val="Light Shading Accent 3"/>
    <w:basedOn w:val="TableNormal"/>
    <w:uiPriority w:val="60"/>
    <w:rsid w:val="00fc693f"/>
    <w:pPr>
      <w:spacing w:line="240" w:after="0" w:lineRule="auto"/>
    </w:pPr>
    <w:rPr>
      <w:color w:themeShade="bf" w:themeColor="accent3" w:val="76923C"/>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240" w:after="0" w:lineRule="auto"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E6EED5" w:themeFillTint="3f" w:color="auto" w:themeFill="accent3" w:val="clear"/>
      </w:tcPr>
    </w:tblStylePr>
    <w:tblStylePr w:type="band1Horz">
      <w:tblPr/>
      <w:tcPr>
        <w:tcBorders>
          <w:left w:val="nil"/>
          <w:right w:val="nil"/>
          <w:insideH w:val="nil"/>
          <w:insideV w:val="nil"/>
        </w:tcBorders>
        <w:shd w:fill="E6EED5" w:themeFillTint="3f" w:color="auto" w:themeFill="accent3" w:val="clear"/>
      </w:tcPr>
    </w:tblStylePr>
  </w:style>
  <w:style w:type="table" w:styleId="LightShading-Accent4">
    <w:name w:val="Light Shading Accent 4"/>
    <w:basedOn w:val="TableNormal"/>
    <w:uiPriority w:val="60"/>
    <w:rsid w:val="00fc693f"/>
    <w:pPr>
      <w:spacing w:line="240" w:after="0" w:lineRule="auto"/>
    </w:pPr>
    <w:rPr>
      <w:color w:themeShade="bf" w:themeColor="accent4" w:val="5F497A"/>
    </w:rPr>
    <w:tblPr>
      <w:tblStyleRowBandSize w:val="1"/>
      <w:tblStyleColBandSize w:val="1"/>
      <w:tblInd w:type="dxa" w:w="0"/>
      <w:tblBorders>
        <w:top w:space="0" w:sz="8" w:themeColor="accent4" w:color="8064A2" w:val="single"/>
        <w:bottom w:space="0" w:sz="8" w:themeColor="accent4" w:color="8064A2"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240" w:after="0" w:lineRule="auto"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DFD8E8" w:themeFillTint="3f" w:color="auto" w:themeFill="accent4" w:val="clear"/>
      </w:tcPr>
    </w:tblStylePr>
    <w:tblStylePr w:type="band1Horz">
      <w:tblPr/>
      <w:tcPr>
        <w:tcBorders>
          <w:left w:val="nil"/>
          <w:right w:val="nil"/>
          <w:insideH w:val="nil"/>
          <w:insideV w:val="nil"/>
        </w:tcBorders>
        <w:shd w:fill="DFD8E8" w:themeFillTint="3f" w:color="auto" w:themeFill="accent4" w:val="clear"/>
      </w:tcPr>
    </w:tblStylePr>
  </w:style>
  <w:style w:type="table" w:styleId="LightShading-Accent5">
    <w:name w:val="Light Shading Accent 5"/>
    <w:basedOn w:val="TableNormal"/>
    <w:uiPriority w:val="60"/>
    <w:rsid w:val="00fc693f"/>
    <w:pPr>
      <w:spacing w:line="240" w:after="0" w:lineRule="auto"/>
    </w:pPr>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240" w:after="0" w:lineRule="auto"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D2EAF1" w:themeFillTint="3f" w:color="auto" w:themeFill="accent5" w:val="clear"/>
      </w:tcPr>
    </w:tblStylePr>
    <w:tblStylePr w:type="band1Horz">
      <w:tblPr/>
      <w:tcPr>
        <w:tcBorders>
          <w:left w:val="nil"/>
          <w:right w:val="nil"/>
          <w:insideH w:val="nil"/>
          <w:insideV w:val="nil"/>
        </w:tcBorders>
        <w:shd w:fill="D2EAF1" w:themeFillTint="3f" w:color="auto" w:themeFill="accent5" w:val="clear"/>
      </w:tcPr>
    </w:tblStylePr>
  </w:style>
  <w:style w:type="table" w:styleId="LightShading-Accent6">
    <w:name w:val="Light Shading Accent 6"/>
    <w:basedOn w:val="TableNormal"/>
    <w:uiPriority w:val="60"/>
    <w:rsid w:val="00fc693f"/>
    <w:pPr>
      <w:spacing w:line="240" w:after="0" w:lineRule="auto"/>
    </w:pPr>
    <w:rPr>
      <w:color w:themeShade="bf" w:themeColor="accent6" w:val="E36C0A"/>
    </w:rPr>
    <w:tblPr>
      <w:tblStyleRowBandSize w:val="1"/>
      <w:tblStyleColBandSize w:val="1"/>
      <w:tblInd w:type="dxa" w:w="0"/>
      <w:tblBorders>
        <w:top w:space="0" w:sz="8" w:themeColor="accent6" w:color="F79646" w:val="single"/>
        <w:bottom w:space="0" w:sz="8" w:themeColor="accent6" w:color="F79646"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lastRow">
      <w:pPr>
        <w:spacing w:line="240" w:after="0" w:lineRule="auto"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fill="FDE4D0" w:themeFillTint="3f" w:color="auto" w:themeFill="accent6" w:val="clear"/>
      </w:tcPr>
    </w:tblStylePr>
    <w:tblStylePr w:type="band1Horz">
      <w:tblPr/>
      <w:tcPr>
        <w:tcBorders>
          <w:left w:val="nil"/>
          <w:right w:val="nil"/>
          <w:insideH w:val="nil"/>
          <w:insideV w:val="nil"/>
        </w:tcBorders>
        <w:shd w:fill="FDE4D0" w:themeFillTint="3f" w:color="auto" w:themeFill="accent6" w:val="clear"/>
      </w:tcPr>
    </w:tblStylePr>
  </w:style>
  <w:style w:type="table" w:styleId="LightList">
    <w:name w:val="Light List"/>
    <w:basedOn w:val="TableNormal"/>
    <w:uiPriority w:val="61"/>
    <w:rsid w:val="00fc693f"/>
    <w:pPr>
      <w:spacing w:line="240" w:after="0" w:lineRule="auto"/>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000000" w:color="auto" w:themeFill="text1" w:val="clear"/>
      </w:tcPr>
    </w:tblStylePr>
    <w:tblStylePr w:type="lastRow">
      <w:pPr>
        <w:spacing w:line="240" w:after="0" w:lineRule="auto"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LightList-Accent1">
    <w:name w:val="Light List Accent 1"/>
    <w:basedOn w:val="TableNormal"/>
    <w:uiPriority w:val="61"/>
    <w:rsid w:val="00fc693f"/>
    <w:pPr>
      <w:spacing w:line="240" w:after="0" w:lineRule="auto"/>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4F81BD" w:color="auto" w:themeFill="accent1" w:val="clear"/>
      </w:tcPr>
    </w:tblStylePr>
    <w:tblStylePr w:type="lastRow">
      <w:pPr>
        <w:spacing w:line="240" w:after="0" w:lineRule="auto"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LightList-Accent2">
    <w:name w:val="Light List Accent 2"/>
    <w:basedOn w:val="TableNormal"/>
    <w:uiPriority w:val="61"/>
    <w:rsid w:val="00cb0664"/>
    <w:pPr>
      <w:spacing w:line="240" w:after="0" w:lineRule="auto"/>
    </w:p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C0504D" w:color="auto" w:themeFill="accent2" w:val="clear"/>
      </w:tcPr>
    </w:tblStylePr>
    <w:tblStylePr w:type="lastRow">
      <w:pPr>
        <w:spacing w:line="240" w:after="0" w:lineRule="auto"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tcBorders>
      </w:tcPr>
    </w:tblStylePr>
    <w:tblStylePr w:type="firstCol">
      <w:rPr>
        <w:b/>
        <w:bCs/>
      </w:rPr>
      <w:tblPr/>
    </w:tblStylePr>
    <w:tblStylePr w:type="lastCol">
      <w:rPr>
        <w:b/>
        <w:bCs/>
      </w:rPr>
      <w:tbl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style>
  <w:style w:type="table" w:styleId="LightList-Accent3">
    <w:name w:val="Light List Accent 3"/>
    <w:basedOn w:val="TableNormal"/>
    <w:uiPriority w:val="61"/>
    <w:rsid w:val="00cb0664"/>
    <w:pPr>
      <w:spacing w:line="240" w:after="0" w:lineRule="auto"/>
    </w:p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9BBB59" w:color="auto" w:themeFill="accent3" w:val="clear"/>
      </w:tcPr>
    </w:tblStylePr>
    <w:tblStylePr w:type="lastRow">
      <w:pPr>
        <w:spacing w:line="240" w:after="0" w:lineRule="auto" w:before="0"/>
      </w:pPr>
      <w:rPr>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tcBorders>
      </w:tcPr>
    </w:tblStylePr>
    <w:tblStylePr w:type="firstCol">
      <w:rPr>
        <w:b/>
        <w:bCs/>
      </w:rPr>
      <w:tblPr/>
    </w:tblStylePr>
    <w:tblStylePr w:type="lastCol">
      <w:rPr>
        <w:b/>
        <w:bCs/>
      </w:rPr>
      <w:tbl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style>
  <w:style w:type="table" w:styleId="LightList-Accent4">
    <w:name w:val="Light List Accent 4"/>
    <w:basedOn w:val="TableNormal"/>
    <w:uiPriority w:val="61"/>
    <w:rsid w:val="00cb0664"/>
    <w:pPr>
      <w:spacing w:line="240" w:after="0" w:lineRule="auto"/>
    </w:p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8064A2" w:color="auto" w:themeFill="accent4" w:val="clear"/>
      </w:tcPr>
    </w:tblStylePr>
    <w:tblStylePr w:type="lastRow">
      <w:pPr>
        <w:spacing w:line="240" w:after="0" w:lineRule="auto" w:before="0"/>
      </w:pPr>
      <w:rPr>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tcBorders>
      </w:tcPr>
    </w:tblStylePr>
    <w:tblStylePr w:type="firstCol">
      <w:rPr>
        <w:b/>
        <w:bCs/>
      </w:rPr>
      <w:tblPr/>
    </w:tblStylePr>
    <w:tblStylePr w:type="lastCol">
      <w:rPr>
        <w:b/>
        <w:bCs/>
      </w:rPr>
      <w:tbl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style>
  <w:style w:type="table" w:styleId="LightList-Accent5">
    <w:name w:val="Light List Accent 5"/>
    <w:basedOn w:val="TableNormal"/>
    <w:uiPriority w:val="61"/>
    <w:rsid w:val="00cb0664"/>
    <w:pPr>
      <w:spacing w:line="240" w:after="0" w:lineRule="auto"/>
    </w:p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4BACC6" w:color="auto" w:themeFill="accent5" w:val="clear"/>
      </w:tcPr>
    </w:tblStylePr>
    <w:tblStylePr w:type="lastRow">
      <w:pPr>
        <w:spacing w:line="240" w:after="0" w:lineRule="auto"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styleId="LightList-Accent6">
    <w:name w:val="Light List Accent 6"/>
    <w:basedOn w:val="TableNormal"/>
    <w:uiPriority w:val="61"/>
    <w:rsid w:val="00cb0664"/>
    <w:pPr>
      <w:spacing w:line="240" w:after="0" w:lineRule="auto"/>
    </w:p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shd w:fill="F79646" w:color="auto" w:themeFill="accent6" w:val="clear"/>
      </w:tcPr>
    </w:tblStylePr>
    <w:tblStylePr w:type="lastRow">
      <w:pPr>
        <w:spacing w:line="240" w:after="0" w:lineRule="auto"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styleId="LightGrid">
    <w:name w:val="Light Grid"/>
    <w:basedOn w:val="TableNormal"/>
    <w:uiPriority w:val="62"/>
    <w:rsid w:val="00cb0664"/>
    <w:pPr>
      <w:spacing w:line="240" w:after="0" w:lineRule="auto"/>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fill="C0C0C0" w:themeFillTint="3f" w:color="auto" w:themeFill="text1"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fill="C0C0C0" w:themeFillTint="3f" w:color="auto" w:themeFill="text1"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LightGrid-Accent1">
    <w:name w:val="Light Grid Accent 1"/>
    <w:basedOn w:val="TableNormal"/>
    <w:uiPriority w:val="62"/>
    <w:rsid w:val="00cb0664"/>
    <w:pPr>
      <w:spacing w:line="240" w:after="0" w:lineRule="auto"/>
    </w:p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fill="D3DFEE" w:themeFillTint="3f" w:color="auto" w:themeFill="accent1"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fill="D3DFEE" w:themeFillTint="3f" w:color="auto" w:themeFill="accent1"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LightGrid-Accent2">
    <w:name w:val="Light Grid Accent 2"/>
    <w:basedOn w:val="TableNormal"/>
    <w:uiPriority w:val="62"/>
    <w:rsid w:val="00cb0664"/>
    <w:pPr>
      <w:spacing w:line="240" w:after="0" w:lineRule="auto"/>
    </w:p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2" w:color="C0504D" w:val="single"/>
          <w:left w:space="0" w:sz="8" w:themeColor="accent2" w:color="C0504D" w:val="single"/>
          <w:bottom w:space="0" w:sz="18" w:themeColor="accent2" w:color="C0504D" w:val="single"/>
          <w:right w:space="0" w:sz="8" w:themeColor="accent2" w:color="C0504D" w:val="single"/>
          <w:insideH w:val="nil"/>
          <w:insideV w:space="0" w:sz="8" w:themeColor="accent2" w:color="C0504D"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insideH w:val="nil"/>
          <w:insideV w:space="0" w:sz="8" w:themeColor="accent2" w:color="C0504D"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shd w:fill="EFD3D2" w:themeFillTint="3f" w:color="auto" w:themeFill="accent2" w:val="clear"/>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shd w:fill="EFD3D2" w:themeFillTint="3f" w:color="auto" w:themeFill="accent2" w:val="clear"/>
      </w:tcPr>
    </w:tblStylePr>
    <w:tblStylePr w:type="band2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tcPr>
    </w:tblStylePr>
  </w:style>
  <w:style w:type="table" w:styleId="LightGrid-Accent3">
    <w:name w:val="Light Grid Accent 3"/>
    <w:basedOn w:val="TableNormal"/>
    <w:uiPriority w:val="62"/>
    <w:rsid w:val="00cb0664"/>
    <w:pPr>
      <w:spacing w:line="240" w:after="0" w:lineRule="auto"/>
    </w:p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insideH w:space="0" w:sz="8" w:themeColor="accent3" w:color="9BBB59" w:val="single"/>
        <w:insideV w:space="0" w:sz="8" w:themeColor="accent3" w:color="9BBB59"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3" w:color="9BBB59" w:val="single"/>
          <w:left w:space="0" w:sz="8" w:themeColor="accent3" w:color="9BBB59" w:val="single"/>
          <w:bottom w:space="0" w:sz="18" w:themeColor="accent3" w:color="9BBB59" w:val="single"/>
          <w:right w:space="0" w:sz="8" w:themeColor="accent3" w:color="9BBB59" w:val="single"/>
          <w:insideH w:val="nil"/>
          <w:insideV w:space="0" w:sz="8" w:themeColor="accent3" w:color="9BBB59"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3" w:color="9BBB59" w:val="double"/>
          <w:left w:space="0" w:sz="8" w:themeColor="accent3" w:color="9BBB59" w:val="single"/>
          <w:bottom w:space="0" w:sz="8" w:themeColor="accent3" w:color="9BBB59" w:val="single"/>
          <w:right w:space="0" w:sz="8" w:themeColor="accent3" w:color="9BBB59" w:val="single"/>
          <w:insideH w:val="nil"/>
          <w:insideV w:space="0" w:sz="8" w:themeColor="accent3" w:color="9BBB59"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tcPr>
    </w:tblStylePr>
    <w:tblStylePr w:type="band1Vert">
      <w:tblPr/>
      <w:tcPr>
        <w:tcBorders>
          <w:top w:space="0" w:sz="8" w:themeColor="accent3" w:color="9BBB59" w:val="single"/>
          <w:left w:space="0" w:sz="8" w:themeColor="accent3" w:color="9BBB59" w:val="single"/>
          <w:bottom w:space="0" w:sz="8" w:themeColor="accent3" w:color="9BBB59" w:val="single"/>
          <w:right w:space="0" w:sz="8" w:themeColor="accent3" w:color="9BBB59" w:val="single"/>
        </w:tcBorders>
        <w:shd w:fill="E6EED5" w:themeFillTint="3f" w:color="auto" w:themeFill="accent3" w:val="clear"/>
      </w:tcPr>
    </w:tblStylePr>
    <w:tblStylePr w:type="band1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shd w:fill="E6EED5" w:themeFillTint="3f" w:color="auto" w:themeFill="accent3" w:val="clear"/>
      </w:tcPr>
    </w:tblStylePr>
    <w:tblStylePr w:type="band2Horz">
      <w:tblPr/>
      <w:tcPr>
        <w:tcBorders>
          <w:top w:space="0" w:sz="8" w:themeColor="accent3" w:color="9BBB59" w:val="single"/>
          <w:left w:space="0" w:sz="8" w:themeColor="accent3" w:color="9BBB59" w:val="single"/>
          <w:bottom w:space="0" w:sz="8" w:themeColor="accent3" w:color="9BBB59" w:val="single"/>
          <w:right w:space="0" w:sz="8" w:themeColor="accent3" w:color="9BBB59" w:val="single"/>
          <w:insideV w:space="0" w:sz="8" w:themeColor="accent3" w:color="9BBB59" w:val="single"/>
        </w:tcBorders>
      </w:tcPr>
    </w:tblStylePr>
  </w:style>
  <w:style w:type="table" w:styleId="LightGrid-Accent4">
    <w:name w:val="Light Grid Accent 4"/>
    <w:basedOn w:val="TableNormal"/>
    <w:uiPriority w:val="62"/>
    <w:rsid w:val="00cb0664"/>
    <w:pPr>
      <w:spacing w:line="240" w:after="0" w:lineRule="auto"/>
    </w:p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insideH w:space="0" w:sz="8" w:themeColor="accent4" w:color="8064A2" w:val="single"/>
        <w:insideV w:space="0" w:sz="8" w:themeColor="accent4" w:color="8064A2"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4" w:color="8064A2" w:val="single"/>
          <w:left w:space="0" w:sz="8" w:themeColor="accent4" w:color="8064A2" w:val="single"/>
          <w:bottom w:space="0" w:sz="18" w:themeColor="accent4" w:color="8064A2" w:val="single"/>
          <w:right w:space="0" w:sz="8" w:themeColor="accent4" w:color="8064A2" w:val="single"/>
          <w:insideH w:val="nil"/>
          <w:insideV w:space="0" w:sz="8" w:themeColor="accent4" w:color="8064A2"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4" w:color="8064A2" w:val="double"/>
          <w:left w:space="0" w:sz="8" w:themeColor="accent4" w:color="8064A2" w:val="single"/>
          <w:bottom w:space="0" w:sz="8" w:themeColor="accent4" w:color="8064A2" w:val="single"/>
          <w:right w:space="0" w:sz="8" w:themeColor="accent4" w:color="8064A2" w:val="single"/>
          <w:insideH w:val="nil"/>
          <w:insideV w:space="0" w:sz="8" w:themeColor="accent4" w:color="8064A2"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tcPr>
    </w:tblStylePr>
    <w:tblStylePr w:type="band1Vert">
      <w:tblPr/>
      <w:tcPr>
        <w:tcBorders>
          <w:top w:space="0" w:sz="8" w:themeColor="accent4" w:color="8064A2" w:val="single"/>
          <w:left w:space="0" w:sz="8" w:themeColor="accent4" w:color="8064A2" w:val="single"/>
          <w:bottom w:space="0" w:sz="8" w:themeColor="accent4" w:color="8064A2" w:val="single"/>
          <w:right w:space="0" w:sz="8" w:themeColor="accent4" w:color="8064A2" w:val="single"/>
        </w:tcBorders>
        <w:shd w:fill="DFD8E8" w:themeFillTint="3f" w:color="auto" w:themeFill="accent4" w:val="clear"/>
      </w:tcPr>
    </w:tblStylePr>
    <w:tblStylePr w:type="band1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shd w:fill="DFD8E8" w:themeFillTint="3f" w:color="auto" w:themeFill="accent4" w:val="clear"/>
      </w:tcPr>
    </w:tblStylePr>
    <w:tblStylePr w:type="band2Horz">
      <w:tblPr/>
      <w:tcPr>
        <w:tcBorders>
          <w:top w:space="0" w:sz="8" w:themeColor="accent4" w:color="8064A2" w:val="single"/>
          <w:left w:space="0" w:sz="8" w:themeColor="accent4" w:color="8064A2" w:val="single"/>
          <w:bottom w:space="0" w:sz="8" w:themeColor="accent4" w:color="8064A2" w:val="single"/>
          <w:right w:space="0" w:sz="8" w:themeColor="accent4" w:color="8064A2" w:val="single"/>
          <w:insideV w:space="0" w:sz="8" w:themeColor="accent4" w:color="8064A2" w:val="single"/>
        </w:tcBorders>
      </w:tcPr>
    </w:tblStylePr>
  </w:style>
  <w:style w:type="table" w:styleId="LightGrid-Accent5">
    <w:name w:val="Light Grid Accent 5"/>
    <w:basedOn w:val="TableNormal"/>
    <w:uiPriority w:val="62"/>
    <w:rsid w:val="00cb0664"/>
    <w:pPr>
      <w:spacing w:line="240" w:after="0" w:lineRule="auto"/>
    </w:p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5" w:color="4BACC6" w:val="single"/>
          <w:left w:space="0" w:sz="8" w:themeColor="accent5" w:color="4BACC6" w:val="single"/>
          <w:bottom w:space="0" w:sz="18" w:themeColor="accent5" w:color="4BACC6" w:val="single"/>
          <w:right w:space="0" w:sz="8" w:themeColor="accent5" w:color="4BACC6" w:val="single"/>
          <w:insideH w:val="nil"/>
          <w:insideV w:space="0" w:sz="8" w:themeColor="accent5" w:color="4BACC6"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space="0" w:sz="8" w:themeColor="accent5" w:color="4BACC6"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shd w:fill="D2EAF1" w:themeFillTint="3f" w:color="auto" w:themeFill="accent5" w:val="clear"/>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shd w:fill="D2EAF1" w:themeFillTint="3f" w:color="auto" w:themeFill="accent5" w:val="clear"/>
      </w:tcPr>
    </w:tblStylePr>
    <w:tblStylePr w:type="band2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tcPr>
    </w:tblStylePr>
  </w:style>
  <w:style w:type="table" w:styleId="LightGrid-Accent6">
    <w:name w:val="Light Grid Accent 6"/>
    <w:basedOn w:val="TableNormal"/>
    <w:uiPriority w:val="62"/>
    <w:rsid w:val="00cb0664"/>
    <w:pPr>
      <w:spacing w:line="240" w:after="0" w:lineRule="auto"/>
    </w:p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insideH w:space="0" w:sz="8" w:themeColor="accent6" w:color="F79646" w:val="single"/>
        <w:insideV w:space="0" w:sz="8" w:themeColor="accent6" w:color="F79646" w:val="single"/>
      </w:tblBorders>
      <w:tblCellMar>
        <w:top w:w="0" w:type="dxa"/>
        <w:left w:w="108" w:type="dxa"/>
        <w:bottom w:w="0" w:type="dxa"/>
        <w:right w:w="108" w:type="dxa"/>
      </w:tblCellMar>
    </w:tblPr>
    <w:tblStylePr w:type="firstRow">
      <w:pPr>
        <w:spacing w:line="240" w:after="0" w:lineRule="auto" w:before="0"/>
      </w:pPr>
      <w:rPr>
        <w:rFonts w:eastAsiaTheme="majorEastAsia" w:hAnsiTheme="majorHAnsi" w:asciiTheme="majorHAnsi" w:cstheme="majorBidi"/>
        <w:b/>
        <w:bCs/>
      </w:rPr>
      <w:tblPr/>
      <w:tcPr>
        <w:tcBorders>
          <w:top w:space="0" w:sz="8" w:themeColor="accent6" w:color="F79646" w:val="single"/>
          <w:left w:space="0" w:sz="8" w:themeColor="accent6" w:color="F79646" w:val="single"/>
          <w:bottom w:space="0" w:sz="18" w:themeColor="accent6" w:color="F79646" w:val="single"/>
          <w:right w:space="0" w:sz="8" w:themeColor="accent6" w:color="F79646" w:val="single"/>
          <w:insideH w:val="nil"/>
          <w:insideV w:space="0" w:sz="8" w:themeColor="accent6" w:color="F79646" w:val="single"/>
        </w:tcBorders>
      </w:tcPr>
    </w:tblStylePr>
    <w:tblStylePr w:type="lastRow">
      <w:pPr>
        <w:spacing w:line="240" w:after="0" w:lineRule="auto" w:before="0"/>
      </w:pPr>
      <w:rPr>
        <w:rFonts w:eastAsiaTheme="majorEastAsia" w:hAnsiTheme="majorHAnsi" w:asciiTheme="majorHAnsi" w:cstheme="majorBidi"/>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insideH w:val="nil"/>
          <w:insideV w:space="0" w:sz="8" w:themeColor="accent6" w:color="F79646" w:val="single"/>
        </w:tcBorders>
      </w:tcPr>
    </w:tblStylePr>
    <w:tblStylePr w:type="firstCol">
      <w:rPr>
        <w:rFonts w:eastAsiaTheme="majorEastAsia" w:hAnsiTheme="majorHAnsi" w:asciiTheme="majorHAnsi" w:cstheme="majorBidi"/>
        <w:b/>
        <w:bCs/>
      </w:rPr>
      <w:tblPr/>
    </w:tblStylePr>
    <w:tblStylePr w:type="lastCol">
      <w:rPr>
        <w:rFonts w:eastAsiaTheme="majorEastAsia" w:hAnsiTheme="majorHAnsi" w:asciiTheme="majorHAnsi" w:cstheme="majorBidi"/>
        <w:b/>
        <w:bCs/>
      </w:rPr>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shd w:fill="FDE4D0" w:themeFillTint="3f" w:color="auto" w:themeFill="accent6" w:val="clear"/>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insideV w:space="0" w:sz="8" w:themeColor="accent6" w:color="F79646" w:val="single"/>
        </w:tcBorders>
        <w:shd w:fill="FDE4D0" w:themeFillTint="3f" w:color="auto" w:themeFill="accent6" w:val="clear"/>
      </w:tcPr>
    </w:tblStylePr>
    <w:tblStylePr w:type="band2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insideV w:space="0" w:sz="8" w:themeColor="accent6" w:color="F79646" w:val="single"/>
        </w:tcBorders>
      </w:tcPr>
    </w:tblStylePr>
  </w:style>
  <w:style w:type="table" w:styleId="MediumShading1">
    <w:name w:val="Medium Shading 1"/>
    <w:basedOn w:val="TableNormal"/>
    <w:uiPriority w:val="63"/>
    <w:rsid w:val="00cb0664"/>
    <w:pPr>
      <w:spacing w:line="240" w:after="0" w:lineRule="auto"/>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text1" w:color="404040" w:val="single"/>
          <w:left w:space="0" w:sz="8" w:themeColor="text1" w:color="404040" w:val="single"/>
          <w:bottom w:space="0" w:sz="8" w:themeColor="text1" w:color="404040" w:val="single"/>
          <w:right w:space="0" w:sz="8" w:themeColor="text1" w:color="404040" w:val="single"/>
          <w:insideH w:val="nil"/>
          <w:insideV w:val="nil"/>
        </w:tcBorders>
        <w:shd w:fill="000000" w:color="auto" w:themeFill="text1" w:val="clear"/>
      </w:tcPr>
    </w:tblStylePr>
    <w:tblStylePr w:type="lastRow">
      <w:pPr>
        <w:spacing w:line="240" w:after="0" w:lineRule="auto" w:before="0"/>
      </w:pPr>
      <w:rPr>
        <w:b/>
        <w:bCs/>
      </w:rPr>
      <w:tblPr/>
      <w:tcPr>
        <w:tcBorders>
          <w:top w:space="0" w:sz="6" w:themeColor="text1" w:color="404040" w:val="double"/>
          <w:left w:space="0" w:sz="8" w:themeColor="text1" w:color="404040" w:val="single"/>
          <w:bottom w:space="0" w:sz="8" w:themeColor="text1" w:color="404040" w:val="single"/>
          <w:right w:space="0" w:sz="8" w:themeColor="text1" w:color="404040" w:val="single"/>
          <w:insideH w:val="nil"/>
          <w:insideV w:val="nil"/>
        </w:tcBorders>
      </w:tcPr>
    </w:tblStylePr>
    <w:tblStylePr w:type="firstCol">
      <w:rPr>
        <w:b/>
        <w:bCs/>
      </w:rPr>
      <w:tblPr/>
    </w:tblStylePr>
    <w:tblStylePr w:type="lastCol">
      <w:rPr>
        <w:b/>
        <w:bCs/>
      </w:rPr>
      <w:tblPr/>
    </w:tblStylePr>
    <w:tblStylePr w:type="band1Vert">
      <w:tblPr/>
      <w:tcPr>
        <w:shd w:fill="C0C0C0" w:themeFillTint="3f" w:color="auto" w:themeFill="text1" w:val="clear"/>
      </w:tcPr>
    </w:tblStylePr>
    <w:tblStylePr w:type="band1Horz">
      <w:tblPr/>
      <w:tcPr>
        <w:tcBorders>
          <w:insideH w:val="nil"/>
          <w:insideV w:val="nil"/>
        </w:tcBorders>
        <w:shd w:fill="C0C0C0" w:themeFillTint="3f" w:color="auto" w:themeFill="text1" w:val="clear"/>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after="0" w:lineRule="auto"/>
    </w:pPr>
    <w:tblPr>
      <w:tblStyleRowBandSize w:val="1"/>
      <w:tblStyleColBandSize w:val="1"/>
      <w:tblInd w:type="dxa" w:w="0"/>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1" w:color="7BA0CD" w:val="single"/>
          <w:left w:space="0" w:sz="8" w:themeColor="accent1" w:color="7BA0CD" w:val="single"/>
          <w:bottom w:space="0" w:sz="8" w:themeColor="accent1" w:color="7BA0CD" w:val="single"/>
          <w:right w:space="0" w:sz="8" w:themeColor="accent1" w:color="7BA0CD" w:val="single"/>
          <w:insideH w:val="nil"/>
          <w:insideV w:val="nil"/>
        </w:tcBorders>
        <w:shd w:fill="4F81BD" w:color="auto" w:themeFill="accent1" w:val="clear"/>
      </w:tcPr>
    </w:tblStylePr>
    <w:tblStylePr w:type="lastRow">
      <w:pPr>
        <w:spacing w:line="240" w:after="0" w:lineRule="auto" w:before="0"/>
      </w:pPr>
      <w:rPr>
        <w:b/>
        <w:bCs/>
      </w:rPr>
      <w:tblPr/>
      <w:tcPr>
        <w:tcBorders>
          <w:top w:space="0" w:sz="6" w:themeColor="accent1" w:color="7BA0CD" w:val="double"/>
          <w:left w:space="0" w:sz="8" w:themeColor="accent1" w:color="7BA0CD" w:val="single"/>
          <w:bottom w:space="0" w:sz="8" w:themeColor="accent1" w:color="7BA0CD" w:val="single"/>
          <w:right w:space="0" w:sz="8" w:themeColor="accent1" w:color="7BA0CD" w:val="single"/>
          <w:insideH w:val="nil"/>
          <w:insideV w:val="nil"/>
        </w:tcBorders>
      </w:tcPr>
    </w:tblStylePr>
    <w:tblStylePr w:type="firstCol">
      <w:rPr>
        <w:b/>
        <w:bCs/>
      </w:rPr>
      <w:tblPr/>
    </w:tblStylePr>
    <w:tblStylePr w:type="lastCol">
      <w:rPr>
        <w:b/>
        <w:bCs/>
      </w:rPr>
      <w:tblPr/>
    </w:tblStylePr>
    <w:tblStylePr w:type="band1Vert">
      <w:tblPr/>
      <w:tcPr>
        <w:shd w:fill="D3DFEE" w:themeFillTint="3f" w:color="auto" w:themeFill="accent1" w:val="clear"/>
      </w:tcPr>
    </w:tblStylePr>
    <w:tblStylePr w:type="band1Horz">
      <w:tblPr/>
      <w:tcPr>
        <w:tcBorders>
          <w:insideH w:val="nil"/>
          <w:insideV w:val="nil"/>
        </w:tcBorders>
        <w:shd w:fill="D3DFEE" w:themeFillTint="3f" w:color="auto" w:themeFill="accent1" w:val="clear"/>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after="0" w:lineRule="auto"/>
    </w:pPr>
    <w:tblPr>
      <w:tblStyleRowBandSize w:val="1"/>
      <w:tblStyleColBandSize w:val="1"/>
      <w:tblInd w:type="dxa" w:w="0"/>
      <w:tblBorders>
        <w:top w:space="0" w:sz="8" w:themeTint="bf" w:themeColor="accent2" w:color="CF7B79" w:val="single"/>
        <w:left w:space="0" w:sz="8" w:themeTint="bf" w:themeColor="accent2" w:color="CF7B79" w:val="single"/>
        <w:bottom w:space="0" w:sz="8" w:themeTint="bf" w:themeColor="accent2" w:color="CF7B79" w:val="single"/>
        <w:right w:space="0" w:sz="8" w:themeTint="bf" w:themeColor="accent2" w:color="CF7B79" w:val="single"/>
        <w:insideH w:space="0" w:sz="8" w:themeTint="bf" w:themeColor="accent2" w:color="CF7B79"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2" w:color="CF7B79" w:val="single"/>
          <w:left w:space="0" w:sz="8" w:themeColor="accent2" w:color="CF7B79" w:val="single"/>
          <w:bottom w:space="0" w:sz="8" w:themeColor="accent2" w:color="CF7B79" w:val="single"/>
          <w:right w:space="0" w:sz="8" w:themeColor="accent2" w:color="CF7B79" w:val="single"/>
          <w:insideH w:val="nil"/>
          <w:insideV w:val="nil"/>
        </w:tcBorders>
        <w:shd w:fill="C0504D" w:color="auto" w:themeFill="accent2" w:val="clear"/>
      </w:tcPr>
    </w:tblStylePr>
    <w:tblStylePr w:type="lastRow">
      <w:pPr>
        <w:spacing w:line="240" w:after="0" w:lineRule="auto" w:before="0"/>
      </w:pPr>
      <w:rPr>
        <w:b/>
        <w:bCs/>
      </w:rPr>
      <w:tblPr/>
      <w:tcPr>
        <w:tcBorders>
          <w:top w:space="0" w:sz="6" w:themeColor="accent2" w:color="CF7B79" w:val="double"/>
          <w:left w:space="0" w:sz="8" w:themeColor="accent2" w:color="CF7B79" w:val="single"/>
          <w:bottom w:space="0" w:sz="8" w:themeColor="accent2" w:color="CF7B79" w:val="single"/>
          <w:right w:space="0" w:sz="8" w:themeColor="accent2" w:color="CF7B79" w:val="single"/>
          <w:insideH w:val="nil"/>
          <w:insideV w:val="nil"/>
        </w:tcBorders>
      </w:tcPr>
    </w:tblStylePr>
    <w:tblStylePr w:type="firstCol">
      <w:rPr>
        <w:b/>
        <w:bCs/>
      </w:rPr>
      <w:tblPr/>
    </w:tblStylePr>
    <w:tblStylePr w:type="lastCol">
      <w:rPr>
        <w:b/>
        <w:bCs/>
      </w:rPr>
      <w:tblPr/>
    </w:tblStylePr>
    <w:tblStylePr w:type="band1Vert">
      <w:tblPr/>
      <w:tcPr>
        <w:shd w:fill="EFD3D2" w:themeFillTint="3f" w:color="auto" w:themeFill="accent2" w:val="clear"/>
      </w:tcPr>
    </w:tblStylePr>
    <w:tblStylePr w:type="band1Horz">
      <w:tblPr/>
      <w:tcPr>
        <w:tcBorders>
          <w:insideH w:val="nil"/>
          <w:insideV w:val="nil"/>
        </w:tcBorders>
        <w:shd w:fill="EFD3D2" w:themeFillTint="3f" w:color="auto" w:themeFill="accent2" w:val="clear"/>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after="0" w:lineRule="auto"/>
    </w:pPr>
    <w:tblPr>
      <w:tblStyleRowBandSize w:val="1"/>
      <w:tblStyleColBandSize w:val="1"/>
      <w:tblInd w:type="dxa" w:w="0"/>
      <w:tblBorders>
        <w:top w:space="0" w:sz="8" w:themeTint="bf" w:themeColor="accent3" w:color="B3CC82" w:val="single"/>
        <w:left w:space="0" w:sz="8" w:themeTint="bf" w:themeColor="accent3" w:color="B3CC82" w:val="single"/>
        <w:bottom w:space="0" w:sz="8" w:themeTint="bf" w:themeColor="accent3" w:color="B3CC82" w:val="single"/>
        <w:right w:space="0" w:sz="8" w:themeTint="bf" w:themeColor="accent3" w:color="B3CC82" w:val="single"/>
        <w:insideH w:space="0" w:sz="8" w:themeTint="bf" w:themeColor="accent3" w:color="B3CC82"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3" w:color="B3CC82" w:val="single"/>
          <w:left w:space="0" w:sz="8" w:themeColor="accent3" w:color="B3CC82" w:val="single"/>
          <w:bottom w:space="0" w:sz="8" w:themeColor="accent3" w:color="B3CC82" w:val="single"/>
          <w:right w:space="0" w:sz="8" w:themeColor="accent3" w:color="B3CC82" w:val="single"/>
          <w:insideH w:val="nil"/>
          <w:insideV w:val="nil"/>
        </w:tcBorders>
        <w:shd w:fill="9BBB59" w:color="auto" w:themeFill="accent3" w:val="clear"/>
      </w:tcPr>
    </w:tblStylePr>
    <w:tblStylePr w:type="lastRow">
      <w:pPr>
        <w:spacing w:line="240" w:after="0" w:lineRule="auto" w:before="0"/>
      </w:pPr>
      <w:rPr>
        <w:b/>
        <w:bCs/>
      </w:rPr>
      <w:tblPr/>
      <w:tcPr>
        <w:tcBorders>
          <w:top w:space="0" w:sz="6" w:themeColor="accent3" w:color="B3CC82" w:val="double"/>
          <w:left w:space="0" w:sz="8" w:themeColor="accent3" w:color="B3CC82" w:val="single"/>
          <w:bottom w:space="0" w:sz="8" w:themeColor="accent3" w:color="B3CC82" w:val="single"/>
          <w:right w:space="0" w:sz="8" w:themeColor="accent3" w:color="B3CC82" w:val="single"/>
          <w:insideH w:val="nil"/>
          <w:insideV w:val="nil"/>
        </w:tcBorders>
      </w:tcPr>
    </w:tblStylePr>
    <w:tblStylePr w:type="firstCol">
      <w:rPr>
        <w:b/>
        <w:bCs/>
      </w:rPr>
      <w:tblPr/>
    </w:tblStylePr>
    <w:tblStylePr w:type="lastCol">
      <w:rPr>
        <w:b/>
        <w:bCs/>
      </w:rPr>
      <w:tblPr/>
    </w:tblStylePr>
    <w:tblStylePr w:type="band1Vert">
      <w:tblPr/>
      <w:tcPr>
        <w:shd w:fill="E6EED5" w:themeFillTint="3f" w:color="auto" w:themeFill="accent3" w:val="clear"/>
      </w:tcPr>
    </w:tblStylePr>
    <w:tblStylePr w:type="band1Horz">
      <w:tblPr/>
      <w:tcPr>
        <w:tcBorders>
          <w:insideH w:val="nil"/>
          <w:insideV w:val="nil"/>
        </w:tcBorders>
        <w:shd w:fill="E6EED5" w:themeFillTint="3f" w:color="auto" w:themeFill="accent3" w:val="clear"/>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after="0" w:lineRule="auto"/>
    </w:pPr>
    <w:tblPr>
      <w:tblStyleRowBandSize w:val="1"/>
      <w:tblStyleColBandSize w:val="1"/>
      <w:tblInd w:type="dxa" w:w="0"/>
      <w:tblBorders>
        <w:top w:space="0" w:sz="8" w:themeTint="bf" w:themeColor="accent4" w:color="9F8AB9" w:val="single"/>
        <w:left w:space="0" w:sz="8" w:themeTint="bf" w:themeColor="accent4" w:color="9F8AB9" w:val="single"/>
        <w:bottom w:space="0" w:sz="8" w:themeTint="bf" w:themeColor="accent4" w:color="9F8AB9" w:val="single"/>
        <w:right w:space="0" w:sz="8" w:themeTint="bf" w:themeColor="accent4" w:color="9F8AB9" w:val="single"/>
        <w:insideH w:space="0" w:sz="8" w:themeTint="bf" w:themeColor="accent4" w:color="9F8AB9"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4" w:color="9F8AB9" w:val="single"/>
          <w:left w:space="0" w:sz="8" w:themeColor="accent4" w:color="9F8AB9" w:val="single"/>
          <w:bottom w:space="0" w:sz="8" w:themeColor="accent4" w:color="9F8AB9" w:val="single"/>
          <w:right w:space="0" w:sz="8" w:themeColor="accent4" w:color="9F8AB9" w:val="single"/>
          <w:insideH w:val="nil"/>
          <w:insideV w:val="nil"/>
        </w:tcBorders>
        <w:shd w:fill="8064A2" w:color="auto" w:themeFill="accent4" w:val="clear"/>
      </w:tcPr>
    </w:tblStylePr>
    <w:tblStylePr w:type="lastRow">
      <w:pPr>
        <w:spacing w:line="240" w:after="0" w:lineRule="auto" w:before="0"/>
      </w:pPr>
      <w:rPr>
        <w:b/>
        <w:bCs/>
      </w:rPr>
      <w:tblPr/>
      <w:tcPr>
        <w:tcBorders>
          <w:top w:space="0" w:sz="6" w:themeColor="accent4" w:color="9F8AB9" w:val="double"/>
          <w:left w:space="0" w:sz="8" w:themeColor="accent4" w:color="9F8AB9" w:val="single"/>
          <w:bottom w:space="0" w:sz="8" w:themeColor="accent4" w:color="9F8AB9" w:val="single"/>
          <w:right w:space="0" w:sz="8" w:themeColor="accent4" w:color="9F8AB9" w:val="single"/>
          <w:insideH w:val="nil"/>
          <w:insideV w:val="nil"/>
        </w:tcBorders>
      </w:tcPr>
    </w:tblStylePr>
    <w:tblStylePr w:type="firstCol">
      <w:rPr>
        <w:b/>
        <w:bCs/>
      </w:rPr>
      <w:tblPr/>
    </w:tblStylePr>
    <w:tblStylePr w:type="lastCol">
      <w:rPr>
        <w:b/>
        <w:bCs/>
      </w:rPr>
      <w:tblPr/>
    </w:tblStylePr>
    <w:tblStylePr w:type="band1Vert">
      <w:tblPr/>
      <w:tcPr>
        <w:shd w:fill="DFD8E8" w:themeFillTint="3f" w:color="auto" w:themeFill="accent4" w:val="clear"/>
      </w:tcPr>
    </w:tblStylePr>
    <w:tblStylePr w:type="band1Horz">
      <w:tblPr/>
      <w:tcPr>
        <w:tcBorders>
          <w:insideH w:val="nil"/>
          <w:insideV w:val="nil"/>
        </w:tcBorders>
        <w:shd w:fill="DFD8E8" w:themeFillTint="3f" w:color="auto" w:themeFill="accent4" w:val="clear"/>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after="0" w:lineRule="auto"/>
    </w:pPr>
    <w:tblPr>
      <w:tblStyleRowBandSize w:val="1"/>
      <w:tblStyleColBandSize w:val="1"/>
      <w:tblInd w:type="dxa" w:w="0"/>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5" w:color="78C0D4" w:val="single"/>
          <w:left w:space="0" w:sz="8" w:themeColor="accent5" w:color="78C0D4" w:val="single"/>
          <w:bottom w:space="0" w:sz="8" w:themeColor="accent5" w:color="78C0D4" w:val="single"/>
          <w:right w:space="0" w:sz="8" w:themeColor="accent5" w:color="78C0D4" w:val="single"/>
          <w:insideH w:val="nil"/>
          <w:insideV w:val="nil"/>
        </w:tcBorders>
        <w:shd w:fill="4BACC6" w:color="auto" w:themeFill="accent5" w:val="clear"/>
      </w:tcPr>
    </w:tblStylePr>
    <w:tblStylePr w:type="lastRow">
      <w:pPr>
        <w:spacing w:line="240" w:after="0" w:lineRule="auto" w:before="0"/>
      </w:pPr>
      <w:rPr>
        <w:b/>
        <w:bCs/>
      </w:rPr>
      <w:tblPr/>
      <w:tcPr>
        <w:tcBorders>
          <w:top w:space="0" w:sz="6" w:themeColor="accent5" w:color="78C0D4" w:val="double"/>
          <w:left w:space="0" w:sz="8" w:themeColor="accent5" w:color="78C0D4" w:val="single"/>
          <w:bottom w:space="0" w:sz="8" w:themeColor="accent5" w:color="78C0D4" w:val="single"/>
          <w:right w:space="0" w:sz="8" w:themeColor="accent5" w:color="78C0D4" w:val="single"/>
          <w:insideH w:val="nil"/>
          <w:insideV w:val="nil"/>
        </w:tcBorders>
      </w:tcPr>
    </w:tblStylePr>
    <w:tblStylePr w:type="firstCol">
      <w:rPr>
        <w:b/>
        <w:bCs/>
      </w:rPr>
      <w:tblPr/>
    </w:tblStylePr>
    <w:tblStylePr w:type="lastCol">
      <w:rPr>
        <w:b/>
        <w:bCs/>
      </w:rPr>
      <w:tblPr/>
    </w:tblStylePr>
    <w:tblStylePr w:type="band1Vert">
      <w:tblPr/>
      <w:tcPr>
        <w:shd w:fill="D2EAF1" w:themeFillTint="3f" w:color="auto" w:themeFill="accent5" w:val="clear"/>
      </w:tcPr>
    </w:tblStylePr>
    <w:tblStylePr w:type="band1Horz">
      <w:tblPr/>
      <w:tcPr>
        <w:tcBorders>
          <w:insideH w:val="nil"/>
          <w:insideV w:val="nil"/>
        </w:tcBorders>
        <w:shd w:fill="D2EAF1" w:themeFillTint="3f" w:color="auto" w:themeFill="accent5" w:val="clear"/>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after="0" w:lineRule="auto"/>
    </w:pPr>
    <w:tblPr>
      <w:tblStyleRowBandSize w:val="1"/>
      <w:tblStyleColBandSize w:val="1"/>
      <w:tblInd w:type="dxa" w:w="0"/>
      <w:tblBorders>
        <w:top w:space="0" w:sz="8" w:themeTint="bf" w:themeColor="accent6" w:color="F9B074" w:val="single"/>
        <w:left w:space="0" w:sz="8" w:themeTint="bf" w:themeColor="accent6" w:color="F9B074" w:val="single"/>
        <w:bottom w:space="0" w:sz="8" w:themeTint="bf" w:themeColor="accent6" w:color="F9B074" w:val="single"/>
        <w:right w:space="0" w:sz="8" w:themeTint="bf" w:themeColor="accent6" w:color="F9B074" w:val="single"/>
        <w:insideH w:space="0" w:sz="8" w:themeTint="bf" w:themeColor="accent6" w:color="F9B074"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8" w:themeColor="accent6" w:color="F9B074" w:val="single"/>
          <w:left w:space="0" w:sz="8" w:themeColor="accent6" w:color="F9B074" w:val="single"/>
          <w:bottom w:space="0" w:sz="8" w:themeColor="accent6" w:color="F9B074" w:val="single"/>
          <w:right w:space="0" w:sz="8" w:themeColor="accent6" w:color="F9B074" w:val="single"/>
          <w:insideH w:val="nil"/>
          <w:insideV w:val="nil"/>
        </w:tcBorders>
        <w:shd w:fill="F79646" w:color="auto" w:themeFill="accent6" w:val="clear"/>
      </w:tcPr>
    </w:tblStylePr>
    <w:tblStylePr w:type="lastRow">
      <w:pPr>
        <w:spacing w:line="240" w:after="0" w:lineRule="auto" w:before="0"/>
      </w:pPr>
      <w:rPr>
        <w:b/>
        <w:bCs/>
      </w:rPr>
      <w:tblPr/>
      <w:tcPr>
        <w:tcBorders>
          <w:top w:space="0" w:sz="6" w:themeColor="accent6" w:color="F9B074" w:val="double"/>
          <w:left w:space="0" w:sz="8" w:themeColor="accent6" w:color="F9B074" w:val="single"/>
          <w:bottom w:space="0" w:sz="8" w:themeColor="accent6" w:color="F9B074" w:val="single"/>
          <w:right w:space="0" w:sz="8" w:themeColor="accent6" w:color="F9B074" w:val="single"/>
          <w:insideH w:val="nil"/>
          <w:insideV w:val="nil"/>
        </w:tcBorders>
      </w:tcPr>
    </w:tblStylePr>
    <w:tblStylePr w:type="firstCol">
      <w:rPr>
        <w:b/>
        <w:bCs/>
      </w:rPr>
      <w:tblPr/>
    </w:tblStylePr>
    <w:tblStylePr w:type="lastCol">
      <w:rPr>
        <w:b/>
        <w:bCs/>
      </w:rPr>
      <w:tblPr/>
    </w:tblStylePr>
    <w:tblStylePr w:type="band1Vert">
      <w:tblPr/>
      <w:tcPr>
        <w:shd w:fill="FDE4D0" w:themeFillTint="3f" w:color="auto" w:themeFill="accent6" w:val="clear"/>
      </w:tcPr>
    </w:tblStylePr>
    <w:tblStylePr w:type="band1Horz">
      <w:tblPr/>
      <w:tcPr>
        <w:tcBorders>
          <w:insideH w:val="nil"/>
          <w:insideV w:val="nil"/>
        </w:tcBorders>
        <w:shd w:fill="FDE4D0" w:themeFillTint="3f" w:color="auto" w:themeFill="accent6" w:val="clear"/>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000000" w:color="auto" w:themeFill="text1"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000000" w:color="auto" w:themeFill="text1" w:val="clear"/>
      </w:tcPr>
    </w:tblStylePr>
    <w:tblStylePr w:type="lastCol">
      <w:rPr>
        <w:b/>
        <w:bCs/>
        <w:color w:themeColor="background1" w:val="FFFFFF"/>
      </w:rPr>
      <w:tblPr/>
      <w:tcPr>
        <w:tcBorders>
          <w:left w:val="nil"/>
          <w:right w:val="nil"/>
          <w:insideH w:val="nil"/>
          <w:insideV w:val="nil"/>
        </w:tcBorders>
        <w:shd w:fill="000000" w:color="auto" w:themeFill="text1"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1">
    <w:name w:val="Medium Shading 2 Accent 1"/>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4F81BD" w:color="auto" w:themeFill="accent1"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color="auto" w:themeFill="accent1" w:val="clear"/>
      </w:tcPr>
    </w:tblStylePr>
    <w:tblStylePr w:type="lastCol">
      <w:rPr>
        <w:b/>
        <w:bCs/>
        <w:color w:themeColor="background1" w:val="FFFFFF"/>
      </w:rPr>
      <w:tblPr/>
      <w:tcPr>
        <w:tcBorders>
          <w:left w:val="nil"/>
          <w:right w:val="nil"/>
          <w:insideH w:val="nil"/>
          <w:insideV w:val="nil"/>
        </w:tcBorders>
        <w:shd w:fill="4F81BD" w:color="auto" w:themeFill="accent1"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2">
    <w:name w:val="Medium Shading 2 Accent 2"/>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C0504D" w:color="auto" w:themeFill="accent2"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C0504D" w:color="auto" w:themeFill="accent2" w:val="clear"/>
      </w:tcPr>
    </w:tblStylePr>
    <w:tblStylePr w:type="lastCol">
      <w:rPr>
        <w:b/>
        <w:bCs/>
        <w:color w:themeColor="background1" w:val="FFFFFF"/>
      </w:rPr>
      <w:tblPr/>
      <w:tcPr>
        <w:tcBorders>
          <w:left w:val="nil"/>
          <w:right w:val="nil"/>
          <w:insideH w:val="nil"/>
          <w:insideV w:val="nil"/>
        </w:tcBorders>
        <w:shd w:fill="C0504D" w:color="auto" w:themeFill="accent2"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3">
    <w:name w:val="Medium Shading 2 Accent 3"/>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9BBB59" w:color="auto" w:themeFill="accent3"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9BBB59" w:color="auto" w:themeFill="accent3" w:val="clear"/>
      </w:tcPr>
    </w:tblStylePr>
    <w:tblStylePr w:type="lastCol">
      <w:rPr>
        <w:b/>
        <w:bCs/>
        <w:color w:themeColor="background1" w:val="FFFFFF"/>
      </w:rPr>
      <w:tblPr/>
      <w:tcPr>
        <w:tcBorders>
          <w:left w:val="nil"/>
          <w:right w:val="nil"/>
          <w:insideH w:val="nil"/>
          <w:insideV w:val="nil"/>
        </w:tcBorders>
        <w:shd w:fill="9BBB59" w:color="auto" w:themeFill="accent3"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4">
    <w:name w:val="Medium Shading 2 Accent 4"/>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8064A2" w:color="auto" w:themeFill="accent4"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8064A2" w:color="auto" w:themeFill="accent4" w:val="clear"/>
      </w:tcPr>
    </w:tblStylePr>
    <w:tblStylePr w:type="lastCol">
      <w:rPr>
        <w:b/>
        <w:bCs/>
        <w:color w:themeColor="background1" w:val="FFFFFF"/>
      </w:rPr>
      <w:tblPr/>
      <w:tcPr>
        <w:tcBorders>
          <w:left w:val="nil"/>
          <w:right w:val="nil"/>
          <w:insideH w:val="nil"/>
          <w:insideV w:val="nil"/>
        </w:tcBorders>
        <w:shd w:fill="8064A2" w:color="auto" w:themeFill="accent4"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5">
    <w:name w:val="Medium Shading 2 Accent 5"/>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4BACC6" w:color="auto" w:themeFill="accent5"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BACC6" w:color="auto" w:themeFill="accent5" w:val="clear"/>
      </w:tcPr>
    </w:tblStylePr>
    <w:tblStylePr w:type="lastCol">
      <w:rPr>
        <w:b/>
        <w:bCs/>
        <w:color w:themeColor="background1" w:val="FFFFFF"/>
      </w:rPr>
      <w:tblPr/>
      <w:tcPr>
        <w:tcBorders>
          <w:left w:val="nil"/>
          <w:right w:val="nil"/>
          <w:insideH w:val="nil"/>
          <w:insideV w:val="nil"/>
        </w:tcBorders>
        <w:shd w:fill="4BACC6" w:color="auto" w:themeFill="accent5"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Shading2-Accent6">
    <w:name w:val="Medium Shading 2 Accent 6"/>
    <w:basedOn w:val="TableNormal"/>
    <w:uiPriority w:val="64"/>
    <w:rsid w:val="00cb0664"/>
    <w:pPr>
      <w:spacing w:line="240" w:after="0" w:lineRule="auto"/>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240" w:after="0" w:lineRule="auto" w:before="0"/>
      </w:pPr>
      <w:rPr>
        <w:b/>
        <w:bCs/>
        <w:color w:themeColor="background1" w:val="FFFFFF"/>
      </w:rPr>
      <w:tblPr/>
      <w:tcPr>
        <w:tcBorders>
          <w:top w:space="0" w:sz="18" w:color="auto" w:val="single"/>
          <w:left w:val="nil"/>
          <w:bottom w:space="0" w:sz="18" w:color="auto" w:val="single"/>
          <w:right w:val="nil"/>
          <w:insideH w:val="nil"/>
          <w:insideV w:val="nil"/>
        </w:tcBorders>
        <w:shd w:fill="F79646" w:color="auto" w:themeFill="accent6" w:val="clear"/>
      </w:tcPr>
    </w:tblStylePr>
    <w:tblStylePr w:type="lastRow">
      <w:pPr>
        <w:spacing w:line="240" w:after="0" w:lineRule="auto" w:before="0"/>
      </w:pPr>
      <w:rPr>
        <w:color w:val="auto"/>
      </w:rPr>
      <w:tblPr/>
      <w:tcPr>
        <w:tcBorders>
          <w:top w:space="0" w:sz="6" w:color="auto" w:val="double"/>
          <w:left w:val="nil"/>
          <w:bottom w:space="0" w:sz="18" w:color="auto" w:val="single"/>
          <w:right w:val="nil"/>
          <w:insideH w:val="nil"/>
          <w:insideV w:val="nil"/>
        </w:tcBorders>
        <w:shd w:fill="FFFFFF" w:color="auto" w:themeFill="background1" w:val="clear"/>
      </w:tcPr>
    </w:tblStylePr>
    <w:tblStylePr w:type="firstCol">
      <w:rPr>
        <w:b/>
        <w:bCs/>
        <w:color w:themeColor="background1" w:val="FFFFFF"/>
      </w:rPr>
      <w:tblPr/>
      <w:tcPr>
        <w:tcBorders>
          <w:top w:val="nil"/>
          <w:left w:val="nil"/>
          <w:bottom w:space="0" w:sz="18" w:color="auto" w:val="single"/>
          <w:right w:val="nil"/>
          <w:insideH w:val="nil"/>
          <w:insideV w:val="nil"/>
        </w:tcBorders>
        <w:shd w:fill="F79646" w:color="auto" w:themeFill="accent6" w:val="clear"/>
      </w:tcPr>
    </w:tblStylePr>
    <w:tblStylePr w:type="lastCol">
      <w:rPr>
        <w:b/>
        <w:bCs/>
        <w:color w:themeColor="background1" w:val="FFFFFF"/>
      </w:rPr>
      <w:tblPr/>
      <w:tcPr>
        <w:tcBorders>
          <w:left w:val="nil"/>
          <w:right w:val="nil"/>
          <w:insideH w:val="nil"/>
          <w:insideV w:val="nil"/>
        </w:tcBorders>
        <w:shd w:fill="F79646" w:color="auto" w:themeFill="accent6" w:val="clear"/>
      </w:tcPr>
    </w:tblStylePr>
    <w:tblStylePr w:type="band1Vert">
      <w:tblPr/>
      <w:tcPr>
        <w:tcBorders>
          <w:left w:val="nil"/>
          <w:right w:val="nil"/>
          <w:insideH w:val="nil"/>
          <w:insideV w:val="nil"/>
        </w:tcBorders>
        <w:shd w:themeFillShade="d8" w:fill="D8D8D8" w:color="auto" w:themeFill="background1" w:val="clear"/>
      </w:tcPr>
    </w:tblStylePr>
    <w:tblStylePr w:type="band1Horz">
      <w:tblPr/>
      <w:tcPr>
        <w:shd w:themeFillShade="d8" w:fill="D8D8D8" w:color="auto" w:themeFill="background1"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1">
    <w:name w:val="Medium List 1"/>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text1" w:color="000000" w:val="single"/>
        </w:tcBorders>
      </w:tcPr>
    </w:tblStylePr>
    <w:tblStylePr w:type="lastRow">
      <w:rPr>
        <w:b/>
        <w:bCs/>
        <w:color w:themeColor="text2" w:val="1F497D"/>
      </w:rPr>
      <w:tblPr/>
      <w:tcPr>
        <w:tcBorders>
          <w:top w:space="0" w:sz="8" w:themeColor="text1" w:color="000000" w:val="single"/>
          <w:bottom w:space="0" w:sz="8" w:themeColor="text1" w:color="000000" w:val="single"/>
        </w:tcBorders>
      </w:tcPr>
    </w:tblStylePr>
    <w:tblStylePr w:type="firstCol">
      <w:rPr>
        <w:b/>
        <w:bCs/>
      </w:rPr>
      <w:tblPr/>
    </w:tblStylePr>
    <w:tblStylePr w:type="lastCol">
      <w:rPr>
        <w:b/>
        <w:bCs/>
      </w:rPr>
      <w:tblPr/>
      <w:tcPr>
        <w:tcBorders>
          <w:top w:space="0" w:sz="8" w:themeColor="text1" w:color="000000" w:val="single"/>
          <w:bottom w:space="0" w:sz="8" w:themeColor="text1" w:color="000000" w:val="single"/>
        </w:tcBorders>
      </w:tcPr>
    </w:tblStylePr>
    <w:tblStylePr w:type="band1Vert">
      <w:tblPr/>
      <w:tcPr>
        <w:shd w:fill="C0C0C0" w:themeFillTint="3f" w:color="auto" w:themeFill="text1" w:val="clear"/>
      </w:tcPr>
    </w:tblStylePr>
    <w:tblStylePr w:type="band1Horz">
      <w:tblPr/>
      <w:tcPr>
        <w:shd w:fill="C0C0C0" w:themeFillTint="3f" w:color="auto" w:themeFill="text1" w:val="clear"/>
      </w:tcPr>
    </w:tblStylePr>
  </w:style>
  <w:style w:type="table" w:styleId="MediumList1-Accent1">
    <w:name w:val="Medium List 1 Accent 1"/>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1" w:color="4F81BD" w:val="single"/>
        </w:tcBorders>
      </w:tcPr>
    </w:tblStylePr>
    <w:tblStylePr w:type="lastRow">
      <w:rPr>
        <w:b/>
        <w:bCs/>
        <w:color w:themeColor="text2" w:val="1F497D"/>
      </w:rPr>
      <w:tblPr/>
      <w:tcPr>
        <w:tcBorders>
          <w:top w:space="0" w:sz="8" w:themeColor="accent1" w:color="4F81BD" w:val="single"/>
          <w:bottom w:space="0" w:sz="8" w:themeColor="accent1" w:color="4F81BD" w:val="single"/>
        </w:tcBorders>
      </w:tcPr>
    </w:tblStylePr>
    <w:tblStylePr w:type="firstCol">
      <w:rPr>
        <w:b/>
        <w:bCs/>
      </w:rPr>
      <w:tblPr/>
    </w:tblStylePr>
    <w:tblStylePr w:type="lastCol">
      <w:rPr>
        <w:b/>
        <w:bCs/>
      </w:rPr>
      <w:tblPr/>
      <w:tcPr>
        <w:tcBorders>
          <w:top w:space="0" w:sz="8" w:themeColor="accent1" w:color="4F81BD" w:val="single"/>
          <w:bottom w:space="0" w:sz="8" w:themeColor="accent1" w:color="4F81BD" w:val="single"/>
        </w:tcBorders>
      </w:tcPr>
    </w:tblStylePr>
    <w:tblStylePr w:type="band1Vert">
      <w:tblPr/>
      <w:tcPr>
        <w:shd w:fill="D3DFEE" w:themeFillTint="3f" w:color="auto" w:themeFill="accent1" w:val="clear"/>
      </w:tcPr>
    </w:tblStylePr>
    <w:tblStylePr w:type="band1Horz">
      <w:tblPr/>
      <w:tcPr>
        <w:shd w:fill="D3DFEE" w:themeFillTint="3f" w:color="auto" w:themeFill="accent1" w:val="clear"/>
      </w:tcPr>
    </w:tblStylePr>
  </w:style>
  <w:style w:type="table" w:styleId="MediumList1-Accent2">
    <w:name w:val="Medium List 1 Accent 2"/>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2" w:color="C0504D" w:val="single"/>
        <w:bottom w:space="0" w:sz="8" w:themeColor="accent2" w:color="C0504D"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2" w:color="C0504D" w:val="single"/>
        </w:tcBorders>
      </w:tcPr>
    </w:tblStylePr>
    <w:tblStylePr w:type="lastRow">
      <w:rPr>
        <w:b/>
        <w:bCs/>
        <w:color w:themeColor="text2" w:val="1F497D"/>
      </w:rPr>
      <w:tblPr/>
      <w:tcPr>
        <w:tcBorders>
          <w:top w:space="0" w:sz="8" w:themeColor="accent2" w:color="C0504D" w:val="single"/>
          <w:bottom w:space="0" w:sz="8" w:themeColor="accent2" w:color="C0504D" w:val="single"/>
        </w:tcBorders>
      </w:tcPr>
    </w:tblStylePr>
    <w:tblStylePr w:type="firstCol">
      <w:rPr>
        <w:b/>
        <w:bCs/>
      </w:rPr>
      <w:tblPr/>
    </w:tblStylePr>
    <w:tblStylePr w:type="lastCol">
      <w:rPr>
        <w:b/>
        <w:bCs/>
      </w:rPr>
      <w:tblPr/>
      <w:tcPr>
        <w:tcBorders>
          <w:top w:space="0" w:sz="8" w:themeColor="accent2" w:color="C0504D" w:val="single"/>
          <w:bottom w:space="0" w:sz="8" w:themeColor="accent2" w:color="C0504D" w:val="single"/>
        </w:tcBorders>
      </w:tcPr>
    </w:tblStylePr>
    <w:tblStylePr w:type="band1Vert">
      <w:tblPr/>
      <w:tcPr>
        <w:shd w:fill="EFD3D2" w:themeFillTint="3f" w:color="auto" w:themeFill="accent2" w:val="clear"/>
      </w:tcPr>
    </w:tblStylePr>
    <w:tblStylePr w:type="band1Horz">
      <w:tblPr/>
      <w:tcPr>
        <w:shd w:fill="EFD3D2" w:themeFillTint="3f" w:color="auto" w:themeFill="accent2" w:val="clear"/>
      </w:tcPr>
    </w:tblStylePr>
  </w:style>
  <w:style w:type="table" w:styleId="MediumList1-Accent3">
    <w:name w:val="Medium List 1 Accent 3"/>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3" w:color="9BBB59" w:val="single"/>
        <w:bottom w:space="0" w:sz="8" w:themeColor="accent3" w:color="9BBB59"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3" w:color="9BBB59" w:val="single"/>
        </w:tcBorders>
      </w:tcPr>
    </w:tblStylePr>
    <w:tblStylePr w:type="lastRow">
      <w:rPr>
        <w:b/>
        <w:bCs/>
        <w:color w:themeColor="text2" w:val="1F497D"/>
      </w:rPr>
      <w:tblPr/>
      <w:tcPr>
        <w:tcBorders>
          <w:top w:space="0" w:sz="8" w:themeColor="accent3" w:color="9BBB59" w:val="single"/>
          <w:bottom w:space="0" w:sz="8" w:themeColor="accent3" w:color="9BBB59" w:val="single"/>
        </w:tcBorders>
      </w:tcPr>
    </w:tblStylePr>
    <w:tblStylePr w:type="firstCol">
      <w:rPr>
        <w:b/>
        <w:bCs/>
      </w:rPr>
      <w:tblPr/>
    </w:tblStylePr>
    <w:tblStylePr w:type="lastCol">
      <w:rPr>
        <w:b/>
        <w:bCs/>
      </w:rPr>
      <w:tblPr/>
      <w:tcPr>
        <w:tcBorders>
          <w:top w:space="0" w:sz="8" w:themeColor="accent3" w:color="9BBB59" w:val="single"/>
          <w:bottom w:space="0" w:sz="8" w:themeColor="accent3" w:color="9BBB59" w:val="single"/>
        </w:tcBorders>
      </w:tcPr>
    </w:tblStylePr>
    <w:tblStylePr w:type="band1Vert">
      <w:tblPr/>
      <w:tcPr>
        <w:shd w:fill="E6EED5" w:themeFillTint="3f" w:color="auto" w:themeFill="accent3" w:val="clear"/>
      </w:tcPr>
    </w:tblStylePr>
    <w:tblStylePr w:type="band1Horz">
      <w:tblPr/>
      <w:tcPr>
        <w:shd w:fill="E6EED5" w:themeFillTint="3f" w:color="auto" w:themeFill="accent3" w:val="clear"/>
      </w:tcPr>
    </w:tblStylePr>
  </w:style>
  <w:style w:type="table" w:styleId="MediumList1-Accent4">
    <w:name w:val="Medium List 1 Accent 4"/>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4" w:color="8064A2" w:val="single"/>
        <w:bottom w:space="0" w:sz="8" w:themeColor="accent4" w:color="8064A2"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4" w:color="8064A2" w:val="single"/>
        </w:tcBorders>
      </w:tcPr>
    </w:tblStylePr>
    <w:tblStylePr w:type="lastRow">
      <w:rPr>
        <w:b/>
        <w:bCs/>
        <w:color w:themeColor="text2" w:val="1F497D"/>
      </w:rPr>
      <w:tblPr/>
      <w:tcPr>
        <w:tcBorders>
          <w:top w:space="0" w:sz="8" w:themeColor="accent4" w:color="8064A2" w:val="single"/>
          <w:bottom w:space="0" w:sz="8" w:themeColor="accent4" w:color="8064A2" w:val="single"/>
        </w:tcBorders>
      </w:tcPr>
    </w:tblStylePr>
    <w:tblStylePr w:type="firstCol">
      <w:rPr>
        <w:b/>
        <w:bCs/>
      </w:rPr>
      <w:tblPr/>
    </w:tblStylePr>
    <w:tblStylePr w:type="lastCol">
      <w:rPr>
        <w:b/>
        <w:bCs/>
      </w:rPr>
      <w:tblPr/>
      <w:tcPr>
        <w:tcBorders>
          <w:top w:space="0" w:sz="8" w:themeColor="accent4" w:color="8064A2" w:val="single"/>
          <w:bottom w:space="0" w:sz="8" w:themeColor="accent4" w:color="8064A2" w:val="single"/>
        </w:tcBorders>
      </w:tcPr>
    </w:tblStylePr>
    <w:tblStylePr w:type="band1Vert">
      <w:tblPr/>
      <w:tcPr>
        <w:shd w:fill="DFD8E8" w:themeFillTint="3f" w:color="auto" w:themeFill="accent4" w:val="clear"/>
      </w:tcPr>
    </w:tblStylePr>
    <w:tblStylePr w:type="band1Horz">
      <w:tblPr/>
      <w:tcPr>
        <w:shd w:fill="DFD8E8" w:themeFillTint="3f" w:color="auto" w:themeFill="accent4" w:val="clear"/>
      </w:tcPr>
    </w:tblStylePr>
  </w:style>
  <w:style w:type="table" w:styleId="MediumList1-Accent5">
    <w:name w:val="Medium List 1 Accent 5"/>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5" w:color="4BACC6" w:val="single"/>
        </w:tcBorders>
      </w:tcPr>
    </w:tblStylePr>
    <w:tblStylePr w:type="lastRow">
      <w:rPr>
        <w:b/>
        <w:bCs/>
        <w:color w:themeColor="text2" w:val="1F497D"/>
      </w:rPr>
      <w:tblPr/>
      <w:tcPr>
        <w:tcBorders>
          <w:top w:space="0" w:sz="8" w:themeColor="accent5" w:color="4BACC6" w:val="single"/>
          <w:bottom w:space="0" w:sz="8" w:themeColor="accent5" w:color="4BACC6" w:val="single"/>
        </w:tcBorders>
      </w:tcPr>
    </w:tblStylePr>
    <w:tblStylePr w:type="firstCol">
      <w:rPr>
        <w:b/>
        <w:bCs/>
      </w:rPr>
      <w:tblPr/>
    </w:tblStylePr>
    <w:tblStylePr w:type="lastCol">
      <w:rPr>
        <w:b/>
        <w:bCs/>
      </w:rPr>
      <w:tblPr/>
      <w:tcPr>
        <w:tcBorders>
          <w:top w:space="0" w:sz="8" w:themeColor="accent5" w:color="4BACC6" w:val="single"/>
          <w:bottom w:space="0" w:sz="8" w:themeColor="accent5" w:color="4BACC6" w:val="single"/>
        </w:tcBorders>
      </w:tcPr>
    </w:tblStylePr>
    <w:tblStylePr w:type="band1Vert">
      <w:tblPr/>
      <w:tcPr>
        <w:shd w:fill="D2EAF1" w:themeFillTint="3f" w:color="auto" w:themeFill="accent5" w:val="clear"/>
      </w:tcPr>
    </w:tblStylePr>
    <w:tblStylePr w:type="band1Horz">
      <w:tblPr/>
      <w:tcPr>
        <w:shd w:fill="D2EAF1" w:themeFillTint="3f" w:color="auto" w:themeFill="accent5" w:val="clear"/>
      </w:tcPr>
    </w:tblStylePr>
  </w:style>
  <w:style w:type="table" w:styleId="MediumList1-Accent6">
    <w:name w:val="Medium List 1 Accent 6"/>
    <w:basedOn w:val="TableNormal"/>
    <w:uiPriority w:val="65"/>
    <w:rsid w:val="00cb0664"/>
    <w:pPr>
      <w:spacing w:line="240" w:after="0" w:lineRule="auto"/>
    </w:pPr>
    <w:rPr>
      <w:color w:themeColor="text1" w:val="000000"/>
    </w:rPr>
    <w:tblPr>
      <w:tblStyleRowBandSize w:val="1"/>
      <w:tblStyleColBandSize w:val="1"/>
      <w:tblInd w:type="dxa" w:w="0"/>
      <w:tblBorders>
        <w:top w:space="0" w:sz="8" w:themeColor="accent6" w:color="F79646" w:val="single"/>
        <w:bottom w:space="0" w:sz="8" w:themeColor="accent6" w:color="F79646" w:val="single"/>
      </w:tblBorders>
      <w:tblCellMar>
        <w:top w:w="0" w:type="dxa"/>
        <w:left w:w="108" w:type="dxa"/>
        <w:bottom w:w="0" w:type="dxa"/>
        <w:right w:w="108" w:type="dxa"/>
      </w:tblCellMar>
    </w:tblPr>
    <w:tblStylePr w:type="firstRow">
      <w:rPr>
        <w:rFonts w:eastAsiaTheme="majorEastAsia" w:hAnsiTheme="majorHAnsi" w:asciiTheme="majorHAnsi" w:cstheme="majorBidi"/>
      </w:rPr>
      <w:tblPr/>
      <w:tcPr>
        <w:tcBorders>
          <w:top w:val="nil"/>
          <w:bottom w:space="0" w:sz="8" w:themeColor="accent6" w:color="F79646" w:val="single"/>
        </w:tcBorders>
      </w:tcPr>
    </w:tblStylePr>
    <w:tblStylePr w:type="lastRow">
      <w:rPr>
        <w:b/>
        <w:bCs/>
        <w:color w:themeColor="text2" w:val="1F497D"/>
      </w:rPr>
      <w:tblPr/>
      <w:tcPr>
        <w:tcBorders>
          <w:top w:space="0" w:sz="8" w:themeColor="accent6" w:color="F79646" w:val="single"/>
          <w:bottom w:space="0" w:sz="8" w:themeColor="accent6" w:color="F79646" w:val="single"/>
        </w:tcBorders>
      </w:tcPr>
    </w:tblStylePr>
    <w:tblStylePr w:type="firstCol">
      <w:rPr>
        <w:b/>
        <w:bCs/>
      </w:rPr>
      <w:tblPr/>
    </w:tblStylePr>
    <w:tblStylePr w:type="lastCol">
      <w:rPr>
        <w:b/>
        <w:bCs/>
      </w:rPr>
      <w:tblPr/>
      <w:tcPr>
        <w:tcBorders>
          <w:top w:space="0" w:sz="8" w:themeColor="accent6" w:color="F79646" w:val="single"/>
          <w:bottom w:space="0" w:sz="8" w:themeColor="accent6" w:color="F79646" w:val="single"/>
        </w:tcBorders>
      </w:tcPr>
    </w:tblStylePr>
    <w:tblStylePr w:type="band1Vert">
      <w:tblPr/>
      <w:tcPr>
        <w:shd w:fill="FDE4D0" w:themeFillTint="3f" w:color="auto" w:themeFill="accent6" w:val="clear"/>
      </w:tcPr>
    </w:tblStylePr>
    <w:tblStylePr w:type="band1Horz">
      <w:tblPr/>
      <w:tcPr>
        <w:shd w:fill="FDE4D0" w:themeFillTint="3f" w:color="auto" w:themeFill="accent6" w:val="clear"/>
      </w:tcPr>
    </w:tblStylePr>
  </w:style>
  <w:style w:type="table" w:styleId="MediumList2">
    <w:name w:val="Medium List 2"/>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text1" w:color="000000" w:val="single"/>
          <w:right w:val="nil"/>
          <w:insideH w:val="nil"/>
          <w:insideV w:val="nil"/>
        </w:tcBorders>
        <w:shd w:fill="FFFFFF" w:color="auto" w:themeFill="background1" w:val="clear"/>
      </w:tcPr>
    </w:tblStylePr>
    <w:tblStylePr w:type="lastRow">
      <w:tblPr/>
      <w:tcPr>
        <w:tcBorders>
          <w:top w:space="0" w:sz="8" w:themeColor="text1" w:color="000000"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text1" w:color="000000" w:val="single"/>
          <w:insideH w:val="nil"/>
          <w:insideV w:val="nil"/>
        </w:tcBorders>
        <w:shd w:fill="FFFFFF" w:color="auto" w:themeFill="background1" w:val="clear"/>
      </w:tcPr>
    </w:tblStylePr>
    <w:tblStylePr w:type="lastCol">
      <w:tblPr/>
      <w:tcPr>
        <w:tcBorders>
          <w:top w:val="nil"/>
          <w:left w:space="0" w:sz="8" w:themeColor="text1" w:color="000000"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C0C0C0" w:themeFillTint="3f" w:color="auto" w:themeFill="text1" w:val="clear"/>
      </w:tcPr>
    </w:tblStylePr>
    <w:tblStylePr w:type="band1Horz">
      <w:tblPr/>
      <w:tcPr>
        <w:tcBorders>
          <w:top w:val="nil"/>
          <w:bottom w:val="nil"/>
          <w:insideH w:val="nil"/>
          <w:insideV w:val="nil"/>
        </w:tcBorders>
        <w:shd w:fill="C0C0C0" w:themeFillTint="3f" w:color="auto" w:themeFill="text1"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1" w:color="4F81BD" w:val="single"/>
          <w:right w:val="nil"/>
          <w:insideH w:val="nil"/>
          <w:insideV w:val="nil"/>
        </w:tcBorders>
        <w:shd w:fill="FFFFFF" w:color="auto" w:themeFill="background1" w:val="clear"/>
      </w:tcPr>
    </w:tblStylePr>
    <w:tblStylePr w:type="lastRow">
      <w:tblPr/>
      <w:tcPr>
        <w:tcBorders>
          <w:top w:space="0" w:sz="8" w:themeColor="accent1" w:color="4F81BD"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1" w:color="4F81BD" w:val="single"/>
          <w:insideH w:val="nil"/>
          <w:insideV w:val="nil"/>
        </w:tcBorders>
        <w:shd w:fill="FFFFFF" w:color="auto" w:themeFill="background1" w:val="clear"/>
      </w:tcPr>
    </w:tblStylePr>
    <w:tblStylePr w:type="lastCol">
      <w:tblPr/>
      <w:tcPr>
        <w:tcBorders>
          <w:top w:val="nil"/>
          <w:left w:space="0" w:sz="8" w:themeColor="accent1" w:color="4F81BD"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D3DFEE" w:themeFillTint="3f" w:color="auto" w:themeFill="accent1" w:val="clear"/>
      </w:tcPr>
    </w:tblStylePr>
    <w:tblStylePr w:type="band1Horz">
      <w:tblPr/>
      <w:tcPr>
        <w:tcBorders>
          <w:top w:val="nil"/>
          <w:bottom w:val="nil"/>
          <w:insideH w:val="nil"/>
          <w:insideV w:val="nil"/>
        </w:tcBorders>
        <w:shd w:fill="D3DFEE" w:themeFillTint="3f" w:color="auto" w:themeFill="accent1"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2" w:color="C0504D" w:val="single"/>
          <w:right w:val="nil"/>
          <w:insideH w:val="nil"/>
          <w:insideV w:val="nil"/>
        </w:tcBorders>
        <w:shd w:fill="FFFFFF" w:color="auto" w:themeFill="background1" w:val="clear"/>
      </w:tcPr>
    </w:tblStylePr>
    <w:tblStylePr w:type="lastRow">
      <w:tblPr/>
      <w:tcPr>
        <w:tcBorders>
          <w:top w:space="0" w:sz="8" w:themeColor="accent2" w:color="C0504D"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2" w:color="C0504D" w:val="single"/>
          <w:insideH w:val="nil"/>
          <w:insideV w:val="nil"/>
        </w:tcBorders>
        <w:shd w:fill="FFFFFF" w:color="auto" w:themeFill="background1" w:val="clear"/>
      </w:tcPr>
    </w:tblStylePr>
    <w:tblStylePr w:type="lastCol">
      <w:tblPr/>
      <w:tcPr>
        <w:tcBorders>
          <w:top w:val="nil"/>
          <w:left w:space="0" w:sz="8" w:themeColor="accent2" w:color="C0504D"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EFD3D2" w:themeFillTint="3f" w:color="auto" w:themeFill="accent2" w:val="clear"/>
      </w:tcPr>
    </w:tblStylePr>
    <w:tblStylePr w:type="band1Horz">
      <w:tblPr/>
      <w:tcPr>
        <w:tcBorders>
          <w:top w:val="nil"/>
          <w:bottom w:val="nil"/>
          <w:insideH w:val="nil"/>
          <w:insideV w:val="nil"/>
        </w:tcBorders>
        <w:shd w:fill="EFD3D2" w:themeFillTint="3f" w:color="auto" w:themeFill="accent2"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3" w:color="9BBB59" w:val="single"/>
          <w:right w:val="nil"/>
          <w:insideH w:val="nil"/>
          <w:insideV w:val="nil"/>
        </w:tcBorders>
        <w:shd w:fill="FFFFFF" w:color="auto" w:themeFill="background1" w:val="clear"/>
      </w:tcPr>
    </w:tblStylePr>
    <w:tblStylePr w:type="lastRow">
      <w:tblPr/>
      <w:tcPr>
        <w:tcBorders>
          <w:top w:space="0" w:sz="8" w:themeColor="accent3" w:color="9BBB59"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3" w:color="9BBB59" w:val="single"/>
          <w:insideH w:val="nil"/>
          <w:insideV w:val="nil"/>
        </w:tcBorders>
        <w:shd w:fill="FFFFFF" w:color="auto" w:themeFill="background1" w:val="clear"/>
      </w:tcPr>
    </w:tblStylePr>
    <w:tblStylePr w:type="lastCol">
      <w:tblPr/>
      <w:tcPr>
        <w:tcBorders>
          <w:top w:val="nil"/>
          <w:left w:space="0" w:sz="8" w:themeColor="accent3" w:color="9BBB59"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E6EED5" w:themeFillTint="3f" w:color="auto" w:themeFill="accent3" w:val="clear"/>
      </w:tcPr>
    </w:tblStylePr>
    <w:tblStylePr w:type="band1Horz">
      <w:tblPr/>
      <w:tcPr>
        <w:tcBorders>
          <w:top w:val="nil"/>
          <w:bottom w:val="nil"/>
          <w:insideH w:val="nil"/>
          <w:insideV w:val="nil"/>
        </w:tcBorders>
        <w:shd w:fill="E6EED5" w:themeFillTint="3f" w:color="auto" w:themeFill="accent3"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4" w:color="8064A2" w:val="single"/>
          <w:right w:val="nil"/>
          <w:insideH w:val="nil"/>
          <w:insideV w:val="nil"/>
        </w:tcBorders>
        <w:shd w:fill="FFFFFF" w:color="auto" w:themeFill="background1" w:val="clear"/>
      </w:tcPr>
    </w:tblStylePr>
    <w:tblStylePr w:type="lastRow">
      <w:tblPr/>
      <w:tcPr>
        <w:tcBorders>
          <w:top w:space="0" w:sz="8" w:themeColor="accent4" w:color="8064A2"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4" w:color="8064A2" w:val="single"/>
          <w:insideH w:val="nil"/>
          <w:insideV w:val="nil"/>
        </w:tcBorders>
        <w:shd w:fill="FFFFFF" w:color="auto" w:themeFill="background1" w:val="clear"/>
      </w:tcPr>
    </w:tblStylePr>
    <w:tblStylePr w:type="lastCol">
      <w:tblPr/>
      <w:tcPr>
        <w:tcBorders>
          <w:top w:val="nil"/>
          <w:left w:space="0" w:sz="8" w:themeColor="accent4" w:color="8064A2"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DFD8E8" w:themeFillTint="3f" w:color="auto" w:themeFill="accent4" w:val="clear"/>
      </w:tcPr>
    </w:tblStylePr>
    <w:tblStylePr w:type="band1Horz">
      <w:tblPr/>
      <w:tcPr>
        <w:tcBorders>
          <w:top w:val="nil"/>
          <w:bottom w:val="nil"/>
          <w:insideH w:val="nil"/>
          <w:insideV w:val="nil"/>
        </w:tcBorders>
        <w:shd w:fill="DFD8E8" w:themeFillTint="3f" w:color="auto" w:themeFill="accent4"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5" w:color="4BACC6" w:val="single"/>
          <w:right w:val="nil"/>
          <w:insideH w:val="nil"/>
          <w:insideV w:val="nil"/>
        </w:tcBorders>
        <w:shd w:fill="FFFFFF" w:color="auto" w:themeFill="background1" w:val="clear"/>
      </w:tcPr>
    </w:tblStylePr>
    <w:tblStylePr w:type="lastRow">
      <w:tblPr/>
      <w:tcPr>
        <w:tcBorders>
          <w:top w:space="0" w:sz="8" w:themeColor="accent5" w:color="4BACC6"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5" w:color="4BACC6" w:val="single"/>
          <w:insideH w:val="nil"/>
          <w:insideV w:val="nil"/>
        </w:tcBorders>
        <w:shd w:fill="FFFFFF" w:color="auto" w:themeFill="background1" w:val="clear"/>
      </w:tcPr>
    </w:tblStylePr>
    <w:tblStylePr w:type="lastCol">
      <w:tblPr/>
      <w:tcPr>
        <w:tcBorders>
          <w:top w:val="nil"/>
          <w:left w:space="0" w:sz="8" w:themeColor="accent5" w:color="4BACC6"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D2EAF1" w:themeFillTint="3f" w:color="auto" w:themeFill="accent5" w:val="clear"/>
      </w:tcPr>
    </w:tblStylePr>
    <w:tblStylePr w:type="band1Horz">
      <w:tblPr/>
      <w:tcPr>
        <w:tcBorders>
          <w:top w:val="nil"/>
          <w:bottom w:val="nil"/>
          <w:insideH w:val="nil"/>
          <w:insideV w:val="nil"/>
        </w:tcBorders>
        <w:shd w:fill="D2EAF1" w:themeFillTint="3f" w:color="auto" w:themeFill="accent5" w:val="clear"/>
      </w:tcPr>
    </w:tblStylePr>
    <w:tblStylePr w:type="nwCell">
      <w:tblPr/>
      <w:tcPr>
        <w:shd w:fill="FFFFFF" w:color="auto" w:themeFill="background1" w:val="clear"/>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6" w:color="F79646" w:val="single"/>
          <w:right w:val="nil"/>
          <w:insideH w:val="nil"/>
          <w:insideV w:val="nil"/>
        </w:tcBorders>
        <w:shd w:fill="FFFFFF" w:color="auto" w:themeFill="background1" w:val="clear"/>
      </w:tcPr>
    </w:tblStylePr>
    <w:tblStylePr w:type="lastRow">
      <w:tblPr/>
      <w:tcPr>
        <w:tcBorders>
          <w:top w:space="0" w:sz="8" w:themeColor="accent6" w:color="F79646" w:val="single"/>
          <w:left w:val="nil"/>
          <w:bottom w:val="nil"/>
          <w:right w:val="nil"/>
          <w:insideH w:val="nil"/>
          <w:insideV w:val="nil"/>
        </w:tcBorders>
        <w:shd w:fill="FFFFFF" w:color="auto" w:themeFill="background1" w:val="clear"/>
      </w:tcPr>
    </w:tblStylePr>
    <w:tblStylePr w:type="firstCol">
      <w:tblPr/>
      <w:tcPr>
        <w:tcBorders>
          <w:top w:val="nil"/>
          <w:left w:val="nil"/>
          <w:bottom w:val="nil"/>
          <w:right w:space="0" w:sz="8" w:themeColor="accent6" w:color="F79646" w:val="single"/>
          <w:insideH w:val="nil"/>
          <w:insideV w:val="nil"/>
        </w:tcBorders>
        <w:shd w:fill="FFFFFF" w:color="auto" w:themeFill="background1" w:val="clear"/>
      </w:tcPr>
    </w:tblStylePr>
    <w:tblStylePr w:type="lastCol">
      <w:tblPr/>
      <w:tcPr>
        <w:tcBorders>
          <w:top w:val="nil"/>
          <w:left w:space="0" w:sz="8" w:themeColor="accent6" w:color="F79646" w:val="single"/>
          <w:bottom w:val="nil"/>
          <w:right w:val="nil"/>
          <w:insideH w:val="nil"/>
          <w:insideV w:val="nil"/>
        </w:tcBorders>
        <w:shd w:fill="FFFFFF" w:color="auto" w:themeFill="background1" w:val="clear"/>
      </w:tcPr>
    </w:tblStylePr>
    <w:tblStylePr w:type="band1Vert">
      <w:tblPr/>
      <w:tcPr>
        <w:tcBorders>
          <w:left w:val="nil"/>
          <w:right w:val="nil"/>
          <w:insideH w:val="nil"/>
          <w:insideV w:val="nil"/>
        </w:tcBorders>
        <w:shd w:fill="FDE4D0" w:themeFillTint="3f" w:color="auto" w:themeFill="accent6" w:val="clear"/>
      </w:tcPr>
    </w:tblStylePr>
    <w:tblStylePr w:type="band1Horz">
      <w:tblPr/>
      <w:tcPr>
        <w:tcBorders>
          <w:top w:val="nil"/>
          <w:bottom w:val="nil"/>
          <w:insideH w:val="nil"/>
          <w:insideV w:val="nil"/>
        </w:tcBorders>
        <w:shd w:fill="FDE4D0" w:themeFillTint="3f" w:color="auto" w:themeFill="accent6" w:val="clear"/>
      </w:tcPr>
    </w:tblStylePr>
    <w:tblStylePr w:type="nwCell">
      <w:tblPr/>
      <w:tcPr>
        <w:shd w:fill="FFFFFF" w:color="auto" w:themeFill="background1" w:val="clear"/>
      </w:tcPr>
    </w:tblStylePr>
    <w:tblStylePr w:type="swCell">
      <w:tblPr/>
      <w:tcPr>
        <w:tcBorders>
          <w:top w:val="nil"/>
        </w:tcBorders>
      </w:tcPr>
    </w:tblStylePr>
  </w:style>
  <w:style w:type="table" w:styleId="MediumGrid1">
    <w:name w:val="Medium Grid 1"/>
    <w:basedOn w:val="TableNormal"/>
    <w:uiPriority w:val="67"/>
    <w:rsid w:val="00cb0664"/>
    <w:pPr>
      <w:spacing w:line="240" w:after="0" w:lineRule="auto"/>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insideV w:space="0" w:sz="8" w:themeTint="bf" w:themeColor="text1" w:color="404040" w:val="single"/>
      </w:tblBorders>
      <w:tblCellMar>
        <w:top w:w="0" w:type="dxa"/>
        <w:left w:w="108" w:type="dxa"/>
        <w:bottom w:w="0" w:type="dxa"/>
        <w:right w:w="108" w:type="dxa"/>
      </w:tblCellMar>
    </w:tblPr>
    <w:tcPr>
      <w:shd w:fill="C0C0C0" w:themeFillTint="3f" w:color="auto" w:themeFill="text1"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fill="808080" w:themeFillTint="7f" w:color="auto" w:themeFill="text1" w:val="clear"/>
      </w:tcPr>
    </w:tblStylePr>
    <w:tblStylePr w:type="band1Horz">
      <w:tblPr/>
      <w:tcPr>
        <w:shd w:fill="808080" w:themeFillTint="7f" w:color="auto" w:themeFill="text1" w:val="clear"/>
      </w:tcPr>
    </w:tblStylePr>
  </w:style>
  <w:style w:type="table" w:styleId="MediumGrid1-Accent1">
    <w:name w:val="Medium Grid 1 Accent 1"/>
    <w:basedOn w:val="TableNormal"/>
    <w:uiPriority w:val="67"/>
    <w:rsid w:val="00cb0664"/>
    <w:pPr>
      <w:spacing w:line="240" w:after="0" w:lineRule="auto"/>
    </w:pPr>
    <w:tblPr>
      <w:tblStyleRowBandSize w:val="1"/>
      <w:tblStyleColBandSize w:val="1"/>
      <w:tblInd w:type="dxa" w:w="0"/>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insideV w:space="0" w:sz="8" w:themeTint="bf" w:themeColor="accent1" w:color="7BA0CD" w:val="single"/>
      </w:tblBorders>
      <w:tblCellMar>
        <w:top w:w="0" w:type="dxa"/>
        <w:left w:w="108" w:type="dxa"/>
        <w:bottom w:w="0" w:type="dxa"/>
        <w:right w:w="108" w:type="dxa"/>
      </w:tblCellMar>
    </w:tblPr>
    <w:tcPr>
      <w:shd w:fill="D3DFEE" w:themeFillTint="3f" w:color="auto" w:themeFill="accent1" w:val="clear"/>
    </w:tcPr>
    <w:tblStylePr w:type="firstRow">
      <w:rPr>
        <w:b/>
        <w:bCs/>
      </w:rPr>
      <w:tblPr/>
    </w:tblStylePr>
    <w:tblStylePr w:type="lastRow">
      <w:rPr>
        <w:b/>
        <w:bCs/>
      </w:rPr>
      <w:tblPr/>
      <w:tcPr>
        <w:tcBorders>
          <w:top w:space="0" w:sz="18" w:themeColor="accent1" w:color="7BA0CD" w:val="single"/>
        </w:tcBorders>
      </w:tcPr>
    </w:tblStylePr>
    <w:tblStylePr w:type="firstCol">
      <w:rPr>
        <w:b/>
        <w:bCs/>
      </w:rPr>
      <w:tblPr/>
    </w:tblStylePr>
    <w:tblStylePr w:type="lastCol">
      <w:rPr>
        <w:b/>
        <w:bCs/>
      </w:rPr>
      <w:tblPr/>
    </w:tblStylePr>
    <w:tblStylePr w:type="band1Vert">
      <w:tblPr/>
      <w:tcPr>
        <w:shd w:fill="A7BFDE" w:themeFillTint="7f" w:color="auto" w:themeFill="accent1" w:val="clear"/>
      </w:tcPr>
    </w:tblStylePr>
    <w:tblStylePr w:type="band1Horz">
      <w:tblPr/>
      <w:tcPr>
        <w:shd w:fill="A7BFDE" w:themeFillTint="7f" w:color="auto" w:themeFill="accent1" w:val="clear"/>
      </w:tcPr>
    </w:tblStylePr>
  </w:style>
  <w:style w:type="table" w:styleId="MediumGrid1-Accent2">
    <w:name w:val="Medium Grid 1 Accent 2"/>
    <w:basedOn w:val="TableNormal"/>
    <w:uiPriority w:val="67"/>
    <w:rsid w:val="00cb0664"/>
    <w:pPr>
      <w:spacing w:line="240" w:after="0" w:lineRule="auto"/>
    </w:pPr>
    <w:tblPr>
      <w:tblStyleRowBandSize w:val="1"/>
      <w:tblStyleColBandSize w:val="1"/>
      <w:tblInd w:type="dxa" w:w="0"/>
      <w:tblBorders>
        <w:top w:space="0" w:sz="8" w:themeTint="bf" w:themeColor="accent2" w:color="CF7B79" w:val="single"/>
        <w:left w:space="0" w:sz="8" w:themeTint="bf" w:themeColor="accent2" w:color="CF7B79" w:val="single"/>
        <w:bottom w:space="0" w:sz="8" w:themeTint="bf" w:themeColor="accent2" w:color="CF7B79" w:val="single"/>
        <w:right w:space="0" w:sz="8" w:themeTint="bf" w:themeColor="accent2" w:color="CF7B79" w:val="single"/>
        <w:insideH w:space="0" w:sz="8" w:themeTint="bf" w:themeColor="accent2" w:color="CF7B79" w:val="single"/>
        <w:insideV w:space="0" w:sz="8" w:themeTint="bf" w:themeColor="accent2" w:color="CF7B79" w:val="single"/>
      </w:tblBorders>
      <w:tblCellMar>
        <w:top w:w="0" w:type="dxa"/>
        <w:left w:w="108" w:type="dxa"/>
        <w:bottom w:w="0" w:type="dxa"/>
        <w:right w:w="108" w:type="dxa"/>
      </w:tblCellMar>
    </w:tblPr>
    <w:tcPr>
      <w:shd w:fill="EFD3D2" w:themeFillTint="3f" w:color="auto" w:themeFill="accent2" w:val="clear"/>
    </w:tcPr>
    <w:tblStylePr w:type="firstRow">
      <w:rPr>
        <w:b/>
        <w:bCs/>
      </w:rPr>
      <w:tblPr/>
    </w:tblStylePr>
    <w:tblStylePr w:type="lastRow">
      <w:rPr>
        <w:b/>
        <w:bCs/>
      </w:rPr>
      <w:tblPr/>
      <w:tcPr>
        <w:tcBorders>
          <w:top w:space="0" w:sz="18" w:themeColor="accent2" w:color="CF7B79" w:val="single"/>
        </w:tcBorders>
      </w:tcPr>
    </w:tblStylePr>
    <w:tblStylePr w:type="firstCol">
      <w:rPr>
        <w:b/>
        <w:bCs/>
      </w:rPr>
      <w:tblPr/>
    </w:tblStylePr>
    <w:tblStylePr w:type="lastCol">
      <w:rPr>
        <w:b/>
        <w:bCs/>
      </w:rPr>
      <w:tblPr/>
    </w:tblStylePr>
    <w:tblStylePr w:type="band1Vert">
      <w:tblPr/>
      <w:tcPr>
        <w:shd w:fill="DFA7A6" w:themeFillTint="7f" w:color="auto" w:themeFill="accent2" w:val="clear"/>
      </w:tcPr>
    </w:tblStylePr>
    <w:tblStylePr w:type="band1Horz">
      <w:tblPr/>
      <w:tcPr>
        <w:shd w:fill="DFA7A6" w:themeFillTint="7f" w:color="auto" w:themeFill="accent2" w:val="clear"/>
      </w:tcPr>
    </w:tblStylePr>
  </w:style>
  <w:style w:type="table" w:styleId="MediumGrid1-Accent3">
    <w:name w:val="Medium Grid 1 Accent 3"/>
    <w:basedOn w:val="TableNormal"/>
    <w:uiPriority w:val="67"/>
    <w:rsid w:val="00cb0664"/>
    <w:pPr>
      <w:spacing w:line="240" w:after="0" w:lineRule="auto"/>
    </w:pPr>
    <w:tblPr>
      <w:tblStyleRowBandSize w:val="1"/>
      <w:tblStyleColBandSize w:val="1"/>
      <w:tblInd w:type="dxa" w:w="0"/>
      <w:tblBorders>
        <w:top w:space="0" w:sz="8" w:themeTint="bf" w:themeColor="accent3" w:color="B3CC82" w:val="single"/>
        <w:left w:space="0" w:sz="8" w:themeTint="bf" w:themeColor="accent3" w:color="B3CC82" w:val="single"/>
        <w:bottom w:space="0" w:sz="8" w:themeTint="bf" w:themeColor="accent3" w:color="B3CC82" w:val="single"/>
        <w:right w:space="0" w:sz="8" w:themeTint="bf" w:themeColor="accent3" w:color="B3CC82" w:val="single"/>
        <w:insideH w:space="0" w:sz="8" w:themeTint="bf" w:themeColor="accent3" w:color="B3CC82" w:val="single"/>
        <w:insideV w:space="0" w:sz="8" w:themeTint="bf" w:themeColor="accent3" w:color="B3CC82" w:val="single"/>
      </w:tblBorders>
      <w:tblCellMar>
        <w:top w:w="0" w:type="dxa"/>
        <w:left w:w="108" w:type="dxa"/>
        <w:bottom w:w="0" w:type="dxa"/>
        <w:right w:w="108" w:type="dxa"/>
      </w:tblCellMar>
    </w:tblPr>
    <w:tcPr>
      <w:shd w:fill="E6EED5" w:themeFillTint="3f" w:color="auto" w:themeFill="accent3" w:val="clear"/>
    </w:tcPr>
    <w:tblStylePr w:type="firstRow">
      <w:rPr>
        <w:b/>
        <w:bCs/>
      </w:rPr>
      <w:tblPr/>
    </w:tblStylePr>
    <w:tblStylePr w:type="lastRow">
      <w:rPr>
        <w:b/>
        <w:bCs/>
      </w:rPr>
      <w:tblPr/>
      <w:tcPr>
        <w:tcBorders>
          <w:top w:space="0" w:sz="18" w:themeColor="accent3" w:color="B3CC82" w:val="single"/>
        </w:tcBorders>
      </w:tcPr>
    </w:tblStylePr>
    <w:tblStylePr w:type="firstCol">
      <w:rPr>
        <w:b/>
        <w:bCs/>
      </w:rPr>
      <w:tblPr/>
    </w:tblStylePr>
    <w:tblStylePr w:type="lastCol">
      <w:rPr>
        <w:b/>
        <w:bCs/>
      </w:rPr>
      <w:tblPr/>
    </w:tblStylePr>
    <w:tblStylePr w:type="band1Vert">
      <w:tblPr/>
      <w:tcPr>
        <w:shd w:fill="CDDDAC" w:themeFillTint="7f" w:color="auto" w:themeFill="accent3" w:val="clear"/>
      </w:tcPr>
    </w:tblStylePr>
    <w:tblStylePr w:type="band1Horz">
      <w:tblPr/>
      <w:tcPr>
        <w:shd w:fill="CDDDAC" w:themeFillTint="7f" w:color="auto" w:themeFill="accent3" w:val="clear"/>
      </w:tcPr>
    </w:tblStylePr>
  </w:style>
  <w:style w:type="table" w:styleId="MediumGrid1-Accent4">
    <w:name w:val="Medium Grid 1 Accent 4"/>
    <w:basedOn w:val="TableNormal"/>
    <w:uiPriority w:val="67"/>
    <w:rsid w:val="00cb0664"/>
    <w:pPr>
      <w:spacing w:line="240" w:after="0" w:lineRule="auto"/>
    </w:pPr>
    <w:tblPr>
      <w:tblStyleRowBandSize w:val="1"/>
      <w:tblStyleColBandSize w:val="1"/>
      <w:tblInd w:type="dxa" w:w="0"/>
      <w:tblBorders>
        <w:top w:space="0" w:sz="8" w:themeTint="bf" w:themeColor="accent4" w:color="9F8AB9" w:val="single"/>
        <w:left w:space="0" w:sz="8" w:themeTint="bf" w:themeColor="accent4" w:color="9F8AB9" w:val="single"/>
        <w:bottom w:space="0" w:sz="8" w:themeTint="bf" w:themeColor="accent4" w:color="9F8AB9" w:val="single"/>
        <w:right w:space="0" w:sz="8" w:themeTint="bf" w:themeColor="accent4" w:color="9F8AB9" w:val="single"/>
        <w:insideH w:space="0" w:sz="8" w:themeTint="bf" w:themeColor="accent4" w:color="9F8AB9" w:val="single"/>
        <w:insideV w:space="0" w:sz="8" w:themeTint="bf" w:themeColor="accent4" w:color="9F8AB9" w:val="single"/>
      </w:tblBorders>
      <w:tblCellMar>
        <w:top w:w="0" w:type="dxa"/>
        <w:left w:w="108" w:type="dxa"/>
        <w:bottom w:w="0" w:type="dxa"/>
        <w:right w:w="108" w:type="dxa"/>
      </w:tblCellMar>
    </w:tblPr>
    <w:tcPr>
      <w:shd w:fill="DFD8E8" w:themeFillTint="3f" w:color="auto" w:themeFill="accent4" w:val="clear"/>
    </w:tcPr>
    <w:tblStylePr w:type="firstRow">
      <w:rPr>
        <w:b/>
        <w:bCs/>
      </w:rPr>
      <w:tblPr/>
    </w:tblStylePr>
    <w:tblStylePr w:type="lastRow">
      <w:rPr>
        <w:b/>
        <w:bCs/>
      </w:rPr>
      <w:tblPr/>
      <w:tcPr>
        <w:tcBorders>
          <w:top w:space="0" w:sz="18" w:themeColor="accent4" w:color="9F8AB9" w:val="single"/>
        </w:tcBorders>
      </w:tcPr>
    </w:tblStylePr>
    <w:tblStylePr w:type="firstCol">
      <w:rPr>
        <w:b/>
        <w:bCs/>
      </w:rPr>
      <w:tblPr/>
    </w:tblStylePr>
    <w:tblStylePr w:type="lastCol">
      <w:rPr>
        <w:b/>
        <w:bCs/>
      </w:rPr>
      <w:tblPr/>
    </w:tblStylePr>
    <w:tblStylePr w:type="band1Vert">
      <w:tblPr/>
      <w:tcPr>
        <w:shd w:fill="BFB1D0" w:themeFillTint="7f" w:color="auto" w:themeFill="accent4" w:val="clear"/>
      </w:tcPr>
    </w:tblStylePr>
    <w:tblStylePr w:type="band1Horz">
      <w:tblPr/>
      <w:tcPr>
        <w:shd w:fill="BFB1D0" w:themeFillTint="7f" w:color="auto" w:themeFill="accent4" w:val="clear"/>
      </w:tcPr>
    </w:tblStylePr>
  </w:style>
  <w:style w:type="table" w:styleId="MediumGrid1-Accent5">
    <w:name w:val="Medium Grid 1 Accent 5"/>
    <w:basedOn w:val="TableNormal"/>
    <w:uiPriority w:val="67"/>
    <w:rsid w:val="00cb0664"/>
    <w:pPr>
      <w:spacing w:line="240" w:after="0" w:lineRule="auto"/>
    </w:pPr>
    <w:tblPr>
      <w:tblStyleRowBandSize w:val="1"/>
      <w:tblStyleColBandSize w:val="1"/>
      <w:tblInd w:type="dxa" w:w="0"/>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insideV w:space="0" w:sz="8" w:themeTint="bf" w:themeColor="accent5" w:color="78C0D4" w:val="single"/>
      </w:tblBorders>
      <w:tblCellMar>
        <w:top w:w="0" w:type="dxa"/>
        <w:left w:w="108" w:type="dxa"/>
        <w:bottom w:w="0" w:type="dxa"/>
        <w:right w:w="108" w:type="dxa"/>
      </w:tblCellMar>
    </w:tblPr>
    <w:tcPr>
      <w:shd w:fill="D2EAF1" w:themeFillTint="3f" w:color="auto" w:themeFill="accent5" w:val="clear"/>
    </w:tcPr>
    <w:tblStylePr w:type="firstRow">
      <w:rPr>
        <w:b/>
        <w:bCs/>
      </w:rPr>
      <w:tblPr/>
    </w:tblStylePr>
    <w:tblStylePr w:type="lastRow">
      <w:rPr>
        <w:b/>
        <w:bCs/>
      </w:rPr>
      <w:tblPr/>
      <w:tcPr>
        <w:tcBorders>
          <w:top w:space="0" w:sz="18" w:themeColor="accent5" w:color="78C0D4" w:val="single"/>
        </w:tcBorders>
      </w:tcPr>
    </w:tblStylePr>
    <w:tblStylePr w:type="firstCol">
      <w:rPr>
        <w:b/>
        <w:bCs/>
      </w:rPr>
      <w:tblPr/>
    </w:tblStylePr>
    <w:tblStylePr w:type="lastCol">
      <w:rPr>
        <w:b/>
        <w:bCs/>
      </w:rPr>
      <w:tblPr/>
    </w:tblStylePr>
    <w:tblStylePr w:type="band1Vert">
      <w:tblPr/>
      <w:tcPr>
        <w:shd w:fill="A5D5E2" w:themeFillTint="7f" w:color="auto" w:themeFill="accent5" w:val="clear"/>
      </w:tcPr>
    </w:tblStylePr>
    <w:tblStylePr w:type="band1Horz">
      <w:tblPr/>
      <w:tcPr>
        <w:shd w:fill="A5D5E2" w:themeFillTint="7f" w:color="auto" w:themeFill="accent5" w:val="clear"/>
      </w:tcPr>
    </w:tblStylePr>
  </w:style>
  <w:style w:type="table" w:styleId="MediumGrid1-Accent6">
    <w:name w:val="Medium Grid 1 Accent 6"/>
    <w:basedOn w:val="TableNormal"/>
    <w:uiPriority w:val="67"/>
    <w:rsid w:val="00cb0664"/>
    <w:pPr>
      <w:spacing w:line="240" w:after="0" w:lineRule="auto"/>
    </w:pPr>
    <w:tblPr>
      <w:tblStyleRowBandSize w:val="1"/>
      <w:tblStyleColBandSize w:val="1"/>
      <w:tblInd w:type="dxa" w:w="0"/>
      <w:tblBorders>
        <w:top w:space="0" w:sz="8" w:themeTint="bf" w:themeColor="accent6" w:color="F9B074" w:val="single"/>
        <w:left w:space="0" w:sz="8" w:themeTint="bf" w:themeColor="accent6" w:color="F9B074" w:val="single"/>
        <w:bottom w:space="0" w:sz="8" w:themeTint="bf" w:themeColor="accent6" w:color="F9B074" w:val="single"/>
        <w:right w:space="0" w:sz="8" w:themeTint="bf" w:themeColor="accent6" w:color="F9B074" w:val="single"/>
        <w:insideH w:space="0" w:sz="8" w:themeTint="bf" w:themeColor="accent6" w:color="F9B074" w:val="single"/>
        <w:insideV w:space="0" w:sz="8" w:themeTint="bf" w:themeColor="accent6" w:color="F9B074" w:val="single"/>
      </w:tblBorders>
      <w:tblCellMar>
        <w:top w:w="0" w:type="dxa"/>
        <w:left w:w="108" w:type="dxa"/>
        <w:bottom w:w="0" w:type="dxa"/>
        <w:right w:w="108" w:type="dxa"/>
      </w:tblCellMar>
    </w:tblPr>
    <w:tcPr>
      <w:shd w:fill="FDE4D0" w:themeFillTint="3f" w:color="auto" w:themeFill="accent6" w:val="clear"/>
    </w:tcPr>
    <w:tblStylePr w:type="firstRow">
      <w:rPr>
        <w:b/>
        <w:bCs/>
      </w:rPr>
      <w:tblPr/>
    </w:tblStylePr>
    <w:tblStylePr w:type="lastRow">
      <w:rPr>
        <w:b/>
        <w:bCs/>
      </w:rPr>
      <w:tblPr/>
      <w:tcPr>
        <w:tcBorders>
          <w:top w:space="0" w:sz="18" w:themeColor="accent6" w:color="F9B074" w:val="single"/>
        </w:tcBorders>
      </w:tcPr>
    </w:tblStylePr>
    <w:tblStylePr w:type="firstCol">
      <w:rPr>
        <w:b/>
        <w:bCs/>
      </w:rPr>
      <w:tblPr/>
    </w:tblStylePr>
    <w:tblStylePr w:type="lastCol">
      <w:rPr>
        <w:b/>
        <w:bCs/>
      </w:rPr>
      <w:tblPr/>
    </w:tblStylePr>
    <w:tblStylePr w:type="band1Vert">
      <w:tblPr/>
      <w:tcPr>
        <w:shd w:fill="FBCAA2" w:themeFillTint="7f" w:color="auto" w:themeFill="accent6" w:val="clear"/>
      </w:tcPr>
    </w:tblStylePr>
    <w:tblStylePr w:type="band1Horz">
      <w:tblPr/>
      <w:tcPr>
        <w:shd w:fill="FBCAA2" w:themeFillTint="7f" w:color="auto" w:themeFill="accent6" w:val="clear"/>
      </w:tcPr>
    </w:tblStylePr>
  </w:style>
  <w:style w:type="table" w:styleId="MediumGrid2">
    <w:name w:val="Medium Grid 2"/>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cPr>
      <w:shd w:fill="C0C0C0" w:themeFillTint="3f" w:color="auto" w:themeFill="text1" w:val="clear"/>
    </w:tcPr>
    <w:tblStylePr w:type="firstRow">
      <w:rPr>
        <w:b/>
        <w:bCs/>
        <w:color w:themeColor="text1" w:val="000000"/>
      </w:rPr>
      <w:tblPr/>
      <w:tcPr>
        <w:shd w:fill="E6E6E6" w:themeFillTint="19" w:color="auto" w:themeFill="text1"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CCCCCC" w:themeFillTint="33" w:color="auto" w:themeFill="text1" w:val="clear"/>
      </w:tcPr>
    </w:tblStylePr>
    <w:tblStylePr w:type="band1Vert">
      <w:tblPr/>
      <w:tcPr>
        <w:shd w:fill="808080" w:themeFillTint="7f" w:color="auto" w:themeFill="text1" w:val="clear"/>
      </w:tcPr>
    </w:tblStylePr>
    <w:tblStylePr w:type="band1Horz">
      <w:tblPr/>
      <w:tcPr>
        <w:tcBorders>
          <w:insideH w:space="0" w:sz="6" w:themeColor="text1" w:color="000000" w:val="single"/>
          <w:insideV w:space="0" w:sz="6" w:themeColor="text1" w:color="000000" w:val="single"/>
        </w:tcBorders>
        <w:shd w:fill="808080" w:themeFillTint="7f" w:color="auto" w:themeFill="text1" w:val="clear"/>
      </w:tcPr>
    </w:tblStylePr>
    <w:tblStylePr w:type="nwCell">
      <w:tblPr/>
      <w:tcPr>
        <w:shd w:fill="FFFFFF" w:color="auto" w:themeFill="background1" w:val="clear"/>
      </w:tcPr>
    </w:tblStylePr>
  </w:style>
  <w:style w:type="table" w:styleId="MediumGrid2-Accent1">
    <w:name w:val="Medium Grid 2 Accent 1"/>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cPr>
      <w:shd w:fill="D3DFEE" w:themeFillTint="3f" w:color="auto" w:themeFill="accent1" w:val="clear"/>
    </w:tcPr>
    <w:tblStylePr w:type="firstRow">
      <w:rPr>
        <w:b/>
        <w:bCs/>
        <w:color w:themeColor="text1" w:val="000000"/>
      </w:rPr>
      <w:tblPr/>
      <w:tcPr>
        <w:shd w:fill="EDF2F8" w:themeFillTint="19" w:color="auto" w:themeFill="accent1"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DBE5F1" w:themeFillTint="33" w:color="auto" w:themeFill="accent1" w:val="clear"/>
      </w:tcPr>
    </w:tblStylePr>
    <w:tblStylePr w:type="band1Vert">
      <w:tblPr/>
      <w:tcPr>
        <w:shd w:fill="A7BFDE" w:themeFillTint="7f" w:color="auto" w:themeFill="accent1" w:val="clear"/>
      </w:tcPr>
    </w:tblStylePr>
    <w:tblStylePr w:type="band1Horz">
      <w:tblPr/>
      <w:tcPr>
        <w:tcBorders>
          <w:insideH w:space="0" w:sz="6" w:themeColor="accent1" w:color="4F81BD" w:val="single"/>
          <w:insideV w:space="0" w:sz="6" w:themeColor="accent1" w:color="4F81BD" w:val="single"/>
        </w:tcBorders>
        <w:shd w:fill="A7BFDE" w:themeFillTint="7f" w:color="auto" w:themeFill="accent1" w:val="clear"/>
      </w:tcPr>
    </w:tblStylePr>
    <w:tblStylePr w:type="nwCell">
      <w:tblPr/>
      <w:tcPr>
        <w:shd w:fill="FFFFFF" w:color="auto" w:themeFill="background1" w:val="clear"/>
      </w:tcPr>
    </w:tblStylePr>
  </w:style>
  <w:style w:type="table" w:styleId="MediumGrid2-Accent2">
    <w:name w:val="Medium Grid 2 Accent 2"/>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cPr>
      <w:shd w:fill="EFD3D2" w:themeFillTint="3f" w:color="auto" w:themeFill="accent2" w:val="clear"/>
    </w:tcPr>
    <w:tblStylePr w:type="firstRow">
      <w:rPr>
        <w:b/>
        <w:bCs/>
        <w:color w:themeColor="text1" w:val="000000"/>
      </w:rPr>
      <w:tblPr/>
      <w:tcPr>
        <w:shd w:fill="F8EDED" w:themeFillTint="19" w:color="auto" w:themeFill="accent2"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F2DBDB" w:themeFillTint="33" w:color="auto" w:themeFill="accent2" w:val="clear"/>
      </w:tcPr>
    </w:tblStylePr>
    <w:tblStylePr w:type="band1Vert">
      <w:tblPr/>
      <w:tcPr>
        <w:shd w:fill="DFA7A6" w:themeFillTint="7f" w:color="auto" w:themeFill="accent2" w:val="clear"/>
      </w:tcPr>
    </w:tblStylePr>
    <w:tblStylePr w:type="band1Horz">
      <w:tblPr/>
      <w:tcPr>
        <w:tcBorders>
          <w:insideH w:space="0" w:sz="6" w:themeColor="accent2" w:color="C0504D" w:val="single"/>
          <w:insideV w:space="0" w:sz="6" w:themeColor="accent2" w:color="C0504D" w:val="single"/>
        </w:tcBorders>
        <w:shd w:fill="DFA7A6" w:themeFillTint="7f" w:color="auto" w:themeFill="accent2" w:val="clear"/>
      </w:tcPr>
    </w:tblStylePr>
    <w:tblStylePr w:type="nwCell">
      <w:tblPr/>
      <w:tcPr>
        <w:shd w:fill="FFFFFF" w:color="auto" w:themeFill="background1" w:val="clear"/>
      </w:tcPr>
    </w:tblStylePr>
  </w:style>
  <w:style w:type="table" w:styleId="MediumGrid2-Accent3">
    <w:name w:val="Medium Grid 2 Accent 3"/>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3" w:color="9BBB59" w:val="single"/>
        <w:left w:space="0" w:sz="8" w:themeColor="accent3" w:color="9BBB59" w:val="single"/>
        <w:bottom w:space="0" w:sz="8" w:themeColor="accent3" w:color="9BBB59" w:val="single"/>
        <w:right w:space="0" w:sz="8" w:themeColor="accent3" w:color="9BBB59" w:val="single"/>
        <w:insideH w:space="0" w:sz="8" w:themeColor="accent3" w:color="9BBB59" w:val="single"/>
        <w:insideV w:space="0" w:sz="8" w:themeColor="accent3" w:color="9BBB59" w:val="single"/>
      </w:tblBorders>
      <w:tblCellMar>
        <w:top w:w="0" w:type="dxa"/>
        <w:left w:w="108" w:type="dxa"/>
        <w:bottom w:w="0" w:type="dxa"/>
        <w:right w:w="108" w:type="dxa"/>
      </w:tblCellMar>
    </w:tblPr>
    <w:tcPr>
      <w:shd w:fill="E6EED5" w:themeFillTint="3f" w:color="auto" w:themeFill="accent3" w:val="clear"/>
    </w:tcPr>
    <w:tblStylePr w:type="firstRow">
      <w:rPr>
        <w:b/>
        <w:bCs/>
        <w:color w:themeColor="text1" w:val="000000"/>
      </w:rPr>
      <w:tblPr/>
      <w:tcPr>
        <w:shd w:fill="F5F8EE" w:themeFillTint="19" w:color="auto" w:themeFill="accent3"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EAF1DD" w:themeFillTint="33" w:color="auto" w:themeFill="accent3" w:val="clear"/>
      </w:tcPr>
    </w:tblStylePr>
    <w:tblStylePr w:type="band1Vert">
      <w:tblPr/>
      <w:tcPr>
        <w:shd w:fill="CDDDAC" w:themeFillTint="7f" w:color="auto" w:themeFill="accent3" w:val="clear"/>
      </w:tcPr>
    </w:tblStylePr>
    <w:tblStylePr w:type="band1Horz">
      <w:tblPr/>
      <w:tcPr>
        <w:tcBorders>
          <w:insideH w:space="0" w:sz="6" w:themeColor="accent3" w:color="9BBB59" w:val="single"/>
          <w:insideV w:space="0" w:sz="6" w:themeColor="accent3" w:color="9BBB59" w:val="single"/>
        </w:tcBorders>
        <w:shd w:fill="CDDDAC" w:themeFillTint="7f" w:color="auto" w:themeFill="accent3" w:val="clear"/>
      </w:tcPr>
    </w:tblStylePr>
    <w:tblStylePr w:type="nwCell">
      <w:tblPr/>
      <w:tcPr>
        <w:shd w:fill="FFFFFF" w:color="auto" w:themeFill="background1" w:val="clear"/>
      </w:tcPr>
    </w:tblStylePr>
  </w:style>
  <w:style w:type="table" w:styleId="MediumGrid2-Accent4">
    <w:name w:val="Medium Grid 2 Accent 4"/>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4" w:color="8064A2" w:val="single"/>
        <w:left w:space="0" w:sz="8" w:themeColor="accent4" w:color="8064A2" w:val="single"/>
        <w:bottom w:space="0" w:sz="8" w:themeColor="accent4" w:color="8064A2" w:val="single"/>
        <w:right w:space="0" w:sz="8" w:themeColor="accent4" w:color="8064A2" w:val="single"/>
        <w:insideH w:space="0" w:sz="8" w:themeColor="accent4" w:color="8064A2" w:val="single"/>
        <w:insideV w:space="0" w:sz="8" w:themeColor="accent4" w:color="8064A2" w:val="single"/>
      </w:tblBorders>
      <w:tblCellMar>
        <w:top w:w="0" w:type="dxa"/>
        <w:left w:w="108" w:type="dxa"/>
        <w:bottom w:w="0" w:type="dxa"/>
        <w:right w:w="108" w:type="dxa"/>
      </w:tblCellMar>
    </w:tblPr>
    <w:tcPr>
      <w:shd w:fill="DFD8E8" w:themeFillTint="3f" w:color="auto" w:themeFill="accent4" w:val="clear"/>
    </w:tcPr>
    <w:tblStylePr w:type="firstRow">
      <w:rPr>
        <w:b/>
        <w:bCs/>
        <w:color w:themeColor="text1" w:val="000000"/>
      </w:rPr>
      <w:tblPr/>
      <w:tcPr>
        <w:shd w:fill="F2EFF6" w:themeFillTint="19" w:color="auto" w:themeFill="accent4"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E5DFEC" w:themeFillTint="33" w:color="auto" w:themeFill="accent4" w:val="clear"/>
      </w:tcPr>
    </w:tblStylePr>
    <w:tblStylePr w:type="band1Vert">
      <w:tblPr/>
      <w:tcPr>
        <w:shd w:fill="BFB1D0" w:themeFillTint="7f" w:color="auto" w:themeFill="accent4" w:val="clear"/>
      </w:tcPr>
    </w:tblStylePr>
    <w:tblStylePr w:type="band1Horz">
      <w:tblPr/>
      <w:tcPr>
        <w:tcBorders>
          <w:insideH w:space="0" w:sz="6" w:themeColor="accent4" w:color="8064A2" w:val="single"/>
          <w:insideV w:space="0" w:sz="6" w:themeColor="accent4" w:color="8064A2" w:val="single"/>
        </w:tcBorders>
        <w:shd w:fill="BFB1D0" w:themeFillTint="7f" w:color="auto" w:themeFill="accent4" w:val="clear"/>
      </w:tcPr>
    </w:tblStylePr>
    <w:tblStylePr w:type="nwCell">
      <w:tblPr/>
      <w:tcPr>
        <w:shd w:fill="FFFFFF" w:color="auto" w:themeFill="background1" w:val="clear"/>
      </w:tcPr>
    </w:tblStylePr>
  </w:style>
  <w:style w:type="table" w:styleId="MediumGrid2-Accent5">
    <w:name w:val="Medium Grid 2 Accent 5"/>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CellMar>
        <w:top w:w="0" w:type="dxa"/>
        <w:left w:w="108" w:type="dxa"/>
        <w:bottom w:w="0" w:type="dxa"/>
        <w:right w:w="108" w:type="dxa"/>
      </w:tblCellMar>
    </w:tblPr>
    <w:tcPr>
      <w:shd w:fill="D2EAF1" w:themeFillTint="3f" w:color="auto" w:themeFill="accent5" w:val="clear"/>
    </w:tcPr>
    <w:tblStylePr w:type="firstRow">
      <w:rPr>
        <w:b/>
        <w:bCs/>
        <w:color w:themeColor="text1" w:val="000000"/>
      </w:rPr>
      <w:tblPr/>
      <w:tcPr>
        <w:shd w:fill="EDF6F9" w:themeFillTint="19" w:color="auto" w:themeFill="accent5"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DAEEF3" w:themeFillTint="33" w:color="auto" w:themeFill="accent5" w:val="clear"/>
      </w:tcPr>
    </w:tblStylePr>
    <w:tblStylePr w:type="band1Vert">
      <w:tblPr/>
      <w:tcPr>
        <w:shd w:fill="A5D5E2" w:themeFillTint="7f" w:color="auto" w:themeFill="accent5" w:val="clear"/>
      </w:tcPr>
    </w:tblStylePr>
    <w:tblStylePr w:type="band1Horz">
      <w:tblPr/>
      <w:tcPr>
        <w:tcBorders>
          <w:insideH w:space="0" w:sz="6" w:themeColor="accent5" w:color="4BACC6" w:val="single"/>
          <w:insideV w:space="0" w:sz="6" w:themeColor="accent5" w:color="4BACC6" w:val="single"/>
        </w:tcBorders>
        <w:shd w:fill="A5D5E2" w:themeFillTint="7f" w:color="auto" w:themeFill="accent5" w:val="clear"/>
      </w:tcPr>
    </w:tblStylePr>
    <w:tblStylePr w:type="nwCell">
      <w:tblPr/>
      <w:tcPr>
        <w:shd w:fill="FFFFFF" w:color="auto" w:themeFill="background1" w:val="clear"/>
      </w:tcPr>
    </w:tblStylePr>
  </w:style>
  <w:style w:type="table" w:styleId="MediumGrid2-Accent6">
    <w:name w:val="Medium Grid 2 Accent 6"/>
    <w:basedOn w:val="TableNormal"/>
    <w:uiPriority w:val="68"/>
    <w:rsid w:val="00cb0664"/>
    <w:pPr>
      <w:spacing w:line="240" w:after="0" w:lineRule="auto"/>
    </w:pPr>
    <w:rPr>
      <w:rFonts w:eastAsiaTheme="majorEastAsia" w:hAnsiTheme="majorHAnsi" w:asciiTheme="majorHAnsi" w:cstheme="majorBidi"/>
      <w:color w:themeColor="text1" w:val="000000"/>
    </w:rPr>
    <w:tblPr>
      <w:tblStyleRowBandSize w:val="1"/>
      <w:tblStyleColBandSize w:val="1"/>
      <w:tblInd w:type="dxa" w:w="0"/>
      <w:tblBorders>
        <w:top w:space="0" w:sz="8" w:themeColor="accent6" w:color="F79646" w:val="single"/>
        <w:left w:space="0" w:sz="8" w:themeColor="accent6" w:color="F79646" w:val="single"/>
        <w:bottom w:space="0" w:sz="8" w:themeColor="accent6" w:color="F79646" w:val="single"/>
        <w:right w:space="0" w:sz="8" w:themeColor="accent6" w:color="F79646" w:val="single"/>
        <w:insideH w:space="0" w:sz="8" w:themeColor="accent6" w:color="F79646" w:val="single"/>
        <w:insideV w:space="0" w:sz="8" w:themeColor="accent6" w:color="F79646" w:val="single"/>
      </w:tblBorders>
      <w:tblCellMar>
        <w:top w:w="0" w:type="dxa"/>
        <w:left w:w="108" w:type="dxa"/>
        <w:bottom w:w="0" w:type="dxa"/>
        <w:right w:w="108" w:type="dxa"/>
      </w:tblCellMar>
    </w:tblPr>
    <w:tcPr>
      <w:shd w:fill="FDE4D0" w:themeFillTint="3f" w:color="auto" w:themeFill="accent6" w:val="clear"/>
    </w:tcPr>
    <w:tblStylePr w:type="firstRow">
      <w:rPr>
        <w:b/>
        <w:bCs/>
        <w:color w:themeColor="text1" w:val="000000"/>
      </w:rPr>
      <w:tblPr/>
      <w:tcPr>
        <w:shd w:fill="FEF4EC" w:themeFillTint="19" w:color="auto" w:themeFill="accent6"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fill="FFFFFF" w:color="auto" w:themeFill="background1" w:val="clear"/>
      </w:tcPr>
    </w:tblStylePr>
    <w:tblStylePr w:type="firstCol">
      <w:rPr>
        <w:b/>
        <w:bCs/>
        <w:color w:themeColor="text1" w:val="000000"/>
      </w:rPr>
      <w:tblPr/>
      <w:tcPr>
        <w:tcBorders>
          <w:top w:val="nil"/>
          <w:left w:val="nil"/>
          <w:bottom w:val="nil"/>
          <w:right w:val="nil"/>
          <w:insideH w:val="nil"/>
          <w:insideV w:val="nil"/>
        </w:tcBorders>
        <w:shd w:fill="FFFFFF" w:color="auto" w:themeFill="background1" w:val="clear"/>
      </w:tcPr>
    </w:tblStylePr>
    <w:tblStylePr w:type="lastCol">
      <w:rPr>
        <w:b w:val="0"/>
        <w:bCs w:val="0"/>
        <w:color w:themeColor="text1" w:val="000000"/>
      </w:rPr>
      <w:tblPr/>
      <w:tcPr>
        <w:tcBorders>
          <w:top w:val="nil"/>
          <w:left w:val="nil"/>
          <w:bottom w:val="nil"/>
          <w:right w:val="nil"/>
          <w:insideH w:val="nil"/>
          <w:insideV w:val="nil"/>
        </w:tcBorders>
        <w:shd w:fill="FDE9D9" w:themeFillTint="33" w:color="auto" w:themeFill="accent6" w:val="clear"/>
      </w:tcPr>
    </w:tblStylePr>
    <w:tblStylePr w:type="band1Vert">
      <w:tblPr/>
      <w:tcPr>
        <w:shd w:fill="FBCAA2" w:themeFillTint="7f" w:color="auto" w:themeFill="accent6" w:val="clear"/>
      </w:tcPr>
    </w:tblStylePr>
    <w:tblStylePr w:type="band1Horz">
      <w:tblPr/>
      <w:tcPr>
        <w:tcBorders>
          <w:insideH w:space="0" w:sz="6" w:themeColor="accent6" w:color="F79646" w:val="single"/>
          <w:insideV w:space="0" w:sz="6" w:themeColor="accent6" w:color="F79646" w:val="single"/>
        </w:tcBorders>
        <w:shd w:fill="FBCAA2" w:themeFillTint="7f" w:color="auto" w:themeFill="accent6" w:val="clear"/>
      </w:tcPr>
    </w:tblStylePr>
    <w:tblStylePr w:type="nwCell">
      <w:tblPr/>
      <w:tcPr>
        <w:shd w:fill="FFFFFF" w:color="auto" w:themeFill="background1" w:val="clear"/>
      </w:tcPr>
    </w:tblStylePr>
  </w:style>
  <w:style w:type="table" w:styleId="MediumGrid3">
    <w:name w:val="Medium Grid 3"/>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C0C0C0" w:themeFillTint="3f" w:color="auto" w:themeFill="text1"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000000" w:color="auto" w:themeFill="text1"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000000" w:color="auto" w:themeFill="text1"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000000" w:color="auto" w:themeFill="text1"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000000" w:color="auto" w:themeFill="text1"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808080" w:themeFillTint="7f" w:color="auto" w:themeFill="text1"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808080" w:themeFillTint="7f" w:color="auto" w:themeFill="text1" w:val="clear"/>
      </w:tcPr>
    </w:tblStylePr>
  </w:style>
  <w:style w:type="table" w:styleId="MediumGrid3-Accent1">
    <w:name w:val="Medium Grid 3 Accent 1"/>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D3DFEE" w:themeFillTint="3f" w:color="auto" w:themeFill="accent1"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F81BD" w:color="auto" w:themeFill="accent1"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F81BD" w:color="auto" w:themeFill="accent1"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F81BD" w:color="auto" w:themeFill="accent1"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F81BD" w:color="auto" w:themeFill="accent1"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A7BFDE" w:themeFillTint="7f" w:color="auto" w:themeFill="accent1"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A7BFDE" w:themeFillTint="7f" w:color="auto" w:themeFill="accent1" w:val="clear"/>
      </w:tcPr>
    </w:tblStylePr>
  </w:style>
  <w:style w:type="table" w:styleId="MediumGrid3-Accent2">
    <w:name w:val="Medium Grid 3 Accent 2"/>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EFD3D2" w:themeFillTint="3f" w:color="auto" w:themeFill="accent2"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C0504D" w:color="auto" w:themeFill="accent2"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C0504D" w:color="auto" w:themeFill="accent2"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C0504D" w:color="auto" w:themeFill="accent2"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C0504D" w:color="auto" w:themeFill="accent2"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DFA7A6" w:themeFillTint="7f" w:color="auto" w:themeFill="accent2"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DFA7A6" w:themeFillTint="7f" w:color="auto" w:themeFill="accent2" w:val="clear"/>
      </w:tcPr>
    </w:tblStylePr>
  </w:style>
  <w:style w:type="table" w:styleId="MediumGrid3-Accent3">
    <w:name w:val="Medium Grid 3 Accent 3"/>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E6EED5" w:themeFillTint="3f" w:color="auto" w:themeFill="accent3"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9BBB59" w:color="auto" w:themeFill="accent3"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9BBB59" w:color="auto" w:themeFill="accent3"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9BBB59" w:color="auto" w:themeFill="accent3"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9BBB59" w:color="auto" w:themeFill="accent3"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CDDDAC" w:themeFillTint="7f" w:color="auto" w:themeFill="accent3"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CDDDAC" w:themeFillTint="7f" w:color="auto" w:themeFill="accent3" w:val="clear"/>
      </w:tcPr>
    </w:tblStylePr>
  </w:style>
  <w:style w:type="table" w:styleId="MediumGrid3-Accent4">
    <w:name w:val="Medium Grid 3 Accent 4"/>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DFD8E8" w:themeFillTint="3f" w:color="auto" w:themeFill="accent4"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8064A2" w:color="auto" w:themeFill="accent4"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8064A2" w:color="auto" w:themeFill="accent4"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8064A2" w:color="auto" w:themeFill="accent4"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8064A2" w:color="auto" w:themeFill="accent4"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BFB1D0" w:themeFillTint="7f" w:color="auto" w:themeFill="accent4"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BFB1D0" w:themeFillTint="7f" w:color="auto" w:themeFill="accent4" w:val="clear"/>
      </w:tcPr>
    </w:tblStylePr>
  </w:style>
  <w:style w:type="table" w:styleId="MediumGrid3-Accent5">
    <w:name w:val="Medium Grid 3 Accent 5"/>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D2EAF1" w:themeFillTint="3f" w:color="auto" w:themeFill="accent5"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BACC6" w:color="auto" w:themeFill="accent5"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BACC6" w:color="auto" w:themeFill="accent5"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BACC6" w:color="auto" w:themeFill="accent5"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BACC6" w:color="auto" w:themeFill="accent5"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A5D5E2" w:themeFillTint="7f" w:color="auto" w:themeFill="accent5"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A5D5E2" w:themeFillTint="7f" w:color="auto" w:themeFill="accent5" w:val="clear"/>
      </w:tcPr>
    </w:tblStylePr>
  </w:style>
  <w:style w:type="table" w:styleId="MediumGrid3-Accent6">
    <w:name w:val="Medium Grid 3 Accent 6"/>
    <w:basedOn w:val="TableNormal"/>
    <w:uiPriority w:val="69"/>
    <w:rsid w:val="00cb0664"/>
    <w:pPr>
      <w:spacing w:line="240" w:after="0" w:lineRule="auto"/>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FDE4D0" w:themeFillTint="3f" w:color="auto" w:themeFill="accent6"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F79646" w:color="auto" w:themeFill="accent6"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F79646" w:color="auto" w:themeFill="accent6"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F79646" w:color="auto" w:themeFill="accent6"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F79646" w:color="auto" w:themeFill="accent6"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FBCAA2" w:themeFillTint="7f" w:color="auto" w:themeFill="accent6"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FBCAA2" w:themeFillTint="7f" w:color="auto" w:themeFill="accent6" w:val="clear"/>
      </w:tcPr>
    </w:tblStylePr>
  </w:style>
  <w:style w:type="table" w:styleId="DarkList">
    <w:name w:val="Dark List"/>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000000" w:color="auto" w:themeFill="text1"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000000" w:color="auto" w:themeFill="text1" w:val="clear"/>
      </w:tcPr>
    </w:tblStylePr>
    <w:tblStylePr w:type="firstCol">
      <w:tblPr/>
      <w:tcPr>
        <w:tcBorders>
          <w:top w:val="nil"/>
          <w:left w:val="nil"/>
          <w:bottom w:val="nil"/>
          <w:right w:space="0" w:sz="18" w:themeColor="background1" w:color="FFFFFF" w:val="single"/>
          <w:insideH w:val="nil"/>
          <w:insideV w:val="nil"/>
        </w:tcBorders>
        <w:shd w:themeFillShade="bf" w:fill="000000" w:color="auto" w:themeFill="text1" w:val="clear"/>
      </w:tcPr>
    </w:tblStylePr>
    <w:tblStylePr w:type="lastCol">
      <w:tblPr/>
      <w:tcPr>
        <w:tcBorders>
          <w:top w:val="nil"/>
          <w:left w:space="0" w:sz="18" w:themeColor="background1" w:color="FFFFFF" w:val="single"/>
          <w:bottom w:val="nil"/>
          <w:right w:val="nil"/>
          <w:insideH w:val="nil"/>
          <w:insideV w:val="nil"/>
        </w:tcBorders>
        <w:shd w:themeFillShade="bf" w:fill="000000" w:color="auto" w:themeFill="text1" w:val="clear"/>
      </w:tcPr>
    </w:tblStylePr>
    <w:tblStylePr w:type="band1Vert">
      <w:tblPr/>
      <w:tcPr>
        <w:tcBorders>
          <w:top w:val="nil"/>
          <w:left w:val="nil"/>
          <w:bottom w:val="nil"/>
          <w:right w:val="nil"/>
          <w:insideH w:val="nil"/>
          <w:insideV w:val="nil"/>
        </w:tcBorders>
        <w:shd w:themeFillShade="bf" w:fill="000000" w:color="auto" w:themeFill="text1" w:val="clear"/>
      </w:tcPr>
    </w:tblStylePr>
    <w:tblStylePr w:type="band1Horz">
      <w:tblPr/>
      <w:tcPr>
        <w:tcBorders>
          <w:top w:val="nil"/>
          <w:left w:val="nil"/>
          <w:bottom w:val="nil"/>
          <w:right w:val="nil"/>
          <w:insideH w:val="nil"/>
          <w:insideV w:val="nil"/>
        </w:tcBorders>
        <w:shd w:themeFillShade="bf" w:fill="000000" w:color="auto" w:themeFill="text1" w:val="clear"/>
      </w:tcPr>
    </w:tblStylePr>
  </w:style>
  <w:style w:type="table" w:styleId="DarkList-Accent1">
    <w:name w:val="Dark List Accent 1"/>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4F81BD" w:color="auto" w:themeFill="accent1"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243F60" w:color="auto" w:themeFill="accent1" w:val="clear"/>
      </w:tcPr>
    </w:tblStylePr>
    <w:tblStylePr w:type="firstCol">
      <w:tblPr/>
      <w:tcPr>
        <w:tcBorders>
          <w:top w:val="nil"/>
          <w:left w:val="nil"/>
          <w:bottom w:val="nil"/>
          <w:right w:space="0" w:sz="18" w:themeColor="background1" w:color="FFFFFF" w:val="single"/>
          <w:insideH w:val="nil"/>
          <w:insideV w:val="nil"/>
        </w:tcBorders>
        <w:shd w:themeFillShade="bf" w:fill="365F91" w:color="auto" w:themeFill="accent1" w:val="clear"/>
      </w:tcPr>
    </w:tblStylePr>
    <w:tblStylePr w:type="lastCol">
      <w:tblPr/>
      <w:tcPr>
        <w:tcBorders>
          <w:top w:val="nil"/>
          <w:left w:space="0" w:sz="18" w:themeColor="background1" w:color="FFFFFF" w:val="single"/>
          <w:bottom w:val="nil"/>
          <w:right w:val="nil"/>
          <w:insideH w:val="nil"/>
          <w:insideV w:val="nil"/>
        </w:tcBorders>
        <w:shd w:themeFillShade="bf" w:fill="365F91" w:color="auto" w:themeFill="accent1" w:val="clear"/>
      </w:tcPr>
    </w:tblStylePr>
    <w:tblStylePr w:type="band1Vert">
      <w:tblPr/>
      <w:tcPr>
        <w:tcBorders>
          <w:top w:val="nil"/>
          <w:left w:val="nil"/>
          <w:bottom w:val="nil"/>
          <w:right w:val="nil"/>
          <w:insideH w:val="nil"/>
          <w:insideV w:val="nil"/>
        </w:tcBorders>
        <w:shd w:themeFillShade="bf" w:fill="365F91" w:color="auto" w:themeFill="accent1" w:val="clear"/>
      </w:tcPr>
    </w:tblStylePr>
    <w:tblStylePr w:type="band1Horz">
      <w:tblPr/>
      <w:tcPr>
        <w:tcBorders>
          <w:top w:val="nil"/>
          <w:left w:val="nil"/>
          <w:bottom w:val="nil"/>
          <w:right w:val="nil"/>
          <w:insideH w:val="nil"/>
          <w:insideV w:val="nil"/>
        </w:tcBorders>
        <w:shd w:themeFillShade="bf" w:fill="365F91" w:color="auto" w:themeFill="accent1" w:val="clear"/>
      </w:tcPr>
    </w:tblStylePr>
  </w:style>
  <w:style w:type="table" w:styleId="DarkList-Accent2">
    <w:name w:val="Dark List Accent 2"/>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C0504D" w:color="auto" w:themeFill="accent2"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622423" w:color="auto" w:themeFill="accent2" w:val="clear"/>
      </w:tcPr>
    </w:tblStylePr>
    <w:tblStylePr w:type="firstCol">
      <w:tblPr/>
      <w:tcPr>
        <w:tcBorders>
          <w:top w:val="nil"/>
          <w:left w:val="nil"/>
          <w:bottom w:val="nil"/>
          <w:right w:space="0" w:sz="18" w:themeColor="background1" w:color="FFFFFF" w:val="single"/>
          <w:insideH w:val="nil"/>
          <w:insideV w:val="nil"/>
        </w:tcBorders>
        <w:shd w:themeFillShade="bf" w:fill="943634" w:color="auto" w:themeFill="accent2" w:val="clear"/>
      </w:tcPr>
    </w:tblStylePr>
    <w:tblStylePr w:type="lastCol">
      <w:tblPr/>
      <w:tcPr>
        <w:tcBorders>
          <w:top w:val="nil"/>
          <w:left w:space="0" w:sz="18" w:themeColor="background1" w:color="FFFFFF" w:val="single"/>
          <w:bottom w:val="nil"/>
          <w:right w:val="nil"/>
          <w:insideH w:val="nil"/>
          <w:insideV w:val="nil"/>
        </w:tcBorders>
        <w:shd w:themeFillShade="bf" w:fill="943634" w:color="auto" w:themeFill="accent2" w:val="clear"/>
      </w:tcPr>
    </w:tblStylePr>
    <w:tblStylePr w:type="band1Vert">
      <w:tblPr/>
      <w:tcPr>
        <w:tcBorders>
          <w:top w:val="nil"/>
          <w:left w:val="nil"/>
          <w:bottom w:val="nil"/>
          <w:right w:val="nil"/>
          <w:insideH w:val="nil"/>
          <w:insideV w:val="nil"/>
        </w:tcBorders>
        <w:shd w:themeFillShade="bf" w:fill="943634" w:color="auto" w:themeFill="accent2" w:val="clear"/>
      </w:tcPr>
    </w:tblStylePr>
    <w:tblStylePr w:type="band1Horz">
      <w:tblPr/>
      <w:tcPr>
        <w:tcBorders>
          <w:top w:val="nil"/>
          <w:left w:val="nil"/>
          <w:bottom w:val="nil"/>
          <w:right w:val="nil"/>
          <w:insideH w:val="nil"/>
          <w:insideV w:val="nil"/>
        </w:tcBorders>
        <w:shd w:themeFillShade="bf" w:fill="943634" w:color="auto" w:themeFill="accent2" w:val="clear"/>
      </w:tcPr>
    </w:tblStylePr>
  </w:style>
  <w:style w:type="table" w:styleId="DarkList-Accent3">
    <w:name w:val="Dark List Accent 3"/>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9BBB59" w:color="auto" w:themeFill="accent3"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4E6128" w:color="auto" w:themeFill="accent3" w:val="clear"/>
      </w:tcPr>
    </w:tblStylePr>
    <w:tblStylePr w:type="firstCol">
      <w:tblPr/>
      <w:tcPr>
        <w:tcBorders>
          <w:top w:val="nil"/>
          <w:left w:val="nil"/>
          <w:bottom w:val="nil"/>
          <w:right w:space="0" w:sz="18" w:themeColor="background1" w:color="FFFFFF" w:val="single"/>
          <w:insideH w:val="nil"/>
          <w:insideV w:val="nil"/>
        </w:tcBorders>
        <w:shd w:themeFillShade="bf" w:fill="76923C" w:color="auto" w:themeFill="accent3" w:val="clear"/>
      </w:tcPr>
    </w:tblStylePr>
    <w:tblStylePr w:type="lastCol">
      <w:tblPr/>
      <w:tcPr>
        <w:tcBorders>
          <w:top w:val="nil"/>
          <w:left w:space="0" w:sz="18" w:themeColor="background1" w:color="FFFFFF" w:val="single"/>
          <w:bottom w:val="nil"/>
          <w:right w:val="nil"/>
          <w:insideH w:val="nil"/>
          <w:insideV w:val="nil"/>
        </w:tcBorders>
        <w:shd w:themeFillShade="bf" w:fill="76923C" w:color="auto" w:themeFill="accent3" w:val="clear"/>
      </w:tcPr>
    </w:tblStylePr>
    <w:tblStylePr w:type="band1Vert">
      <w:tblPr/>
      <w:tcPr>
        <w:tcBorders>
          <w:top w:val="nil"/>
          <w:left w:val="nil"/>
          <w:bottom w:val="nil"/>
          <w:right w:val="nil"/>
          <w:insideH w:val="nil"/>
          <w:insideV w:val="nil"/>
        </w:tcBorders>
        <w:shd w:themeFillShade="bf" w:fill="76923C" w:color="auto" w:themeFill="accent3" w:val="clear"/>
      </w:tcPr>
    </w:tblStylePr>
    <w:tblStylePr w:type="band1Horz">
      <w:tblPr/>
      <w:tcPr>
        <w:tcBorders>
          <w:top w:val="nil"/>
          <w:left w:val="nil"/>
          <w:bottom w:val="nil"/>
          <w:right w:val="nil"/>
          <w:insideH w:val="nil"/>
          <w:insideV w:val="nil"/>
        </w:tcBorders>
        <w:shd w:themeFillShade="bf" w:fill="76923C" w:color="auto" w:themeFill="accent3" w:val="clear"/>
      </w:tcPr>
    </w:tblStylePr>
  </w:style>
  <w:style w:type="table" w:styleId="DarkList-Accent4">
    <w:name w:val="Dark List Accent 4"/>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8064A2" w:color="auto" w:themeFill="accent4"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3F3151" w:color="auto" w:themeFill="accent4" w:val="clear"/>
      </w:tcPr>
    </w:tblStylePr>
    <w:tblStylePr w:type="firstCol">
      <w:tblPr/>
      <w:tcPr>
        <w:tcBorders>
          <w:top w:val="nil"/>
          <w:left w:val="nil"/>
          <w:bottom w:val="nil"/>
          <w:right w:space="0" w:sz="18" w:themeColor="background1" w:color="FFFFFF" w:val="single"/>
          <w:insideH w:val="nil"/>
          <w:insideV w:val="nil"/>
        </w:tcBorders>
        <w:shd w:themeFillShade="bf" w:fill="5F497A" w:color="auto" w:themeFill="accent4" w:val="clear"/>
      </w:tcPr>
    </w:tblStylePr>
    <w:tblStylePr w:type="lastCol">
      <w:tblPr/>
      <w:tcPr>
        <w:tcBorders>
          <w:top w:val="nil"/>
          <w:left w:space="0" w:sz="18" w:themeColor="background1" w:color="FFFFFF" w:val="single"/>
          <w:bottom w:val="nil"/>
          <w:right w:val="nil"/>
          <w:insideH w:val="nil"/>
          <w:insideV w:val="nil"/>
        </w:tcBorders>
        <w:shd w:themeFillShade="bf" w:fill="5F497A" w:color="auto" w:themeFill="accent4" w:val="clear"/>
      </w:tcPr>
    </w:tblStylePr>
    <w:tblStylePr w:type="band1Vert">
      <w:tblPr/>
      <w:tcPr>
        <w:tcBorders>
          <w:top w:val="nil"/>
          <w:left w:val="nil"/>
          <w:bottom w:val="nil"/>
          <w:right w:val="nil"/>
          <w:insideH w:val="nil"/>
          <w:insideV w:val="nil"/>
        </w:tcBorders>
        <w:shd w:themeFillShade="bf" w:fill="5F497A" w:color="auto" w:themeFill="accent4" w:val="clear"/>
      </w:tcPr>
    </w:tblStylePr>
    <w:tblStylePr w:type="band1Horz">
      <w:tblPr/>
      <w:tcPr>
        <w:tcBorders>
          <w:top w:val="nil"/>
          <w:left w:val="nil"/>
          <w:bottom w:val="nil"/>
          <w:right w:val="nil"/>
          <w:insideH w:val="nil"/>
          <w:insideV w:val="nil"/>
        </w:tcBorders>
        <w:shd w:themeFillShade="bf" w:fill="5F497A" w:color="auto" w:themeFill="accent4" w:val="clear"/>
      </w:tcPr>
    </w:tblStylePr>
  </w:style>
  <w:style w:type="table" w:styleId="DarkList-Accent5">
    <w:name w:val="Dark List Accent 5"/>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4BACC6" w:color="auto" w:themeFill="accent5"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205867" w:color="auto" w:themeFill="accent5" w:val="clear"/>
      </w:tcPr>
    </w:tblStylePr>
    <w:tblStylePr w:type="firstCol">
      <w:tblPr/>
      <w:tcPr>
        <w:tcBorders>
          <w:top w:val="nil"/>
          <w:left w:val="nil"/>
          <w:bottom w:val="nil"/>
          <w:right w:space="0" w:sz="18" w:themeColor="background1" w:color="FFFFFF" w:val="single"/>
          <w:insideH w:val="nil"/>
          <w:insideV w:val="nil"/>
        </w:tcBorders>
        <w:shd w:themeFillShade="bf" w:fill="31849B" w:color="auto" w:themeFill="accent5" w:val="clear"/>
      </w:tcPr>
    </w:tblStylePr>
    <w:tblStylePr w:type="lastCol">
      <w:tblPr/>
      <w:tcPr>
        <w:tcBorders>
          <w:top w:val="nil"/>
          <w:left w:space="0" w:sz="18" w:themeColor="background1" w:color="FFFFFF" w:val="single"/>
          <w:bottom w:val="nil"/>
          <w:right w:val="nil"/>
          <w:insideH w:val="nil"/>
          <w:insideV w:val="nil"/>
        </w:tcBorders>
        <w:shd w:themeFillShade="bf" w:fill="31849B" w:color="auto" w:themeFill="accent5" w:val="clear"/>
      </w:tcPr>
    </w:tblStylePr>
    <w:tblStylePr w:type="band1Vert">
      <w:tblPr/>
      <w:tcPr>
        <w:tcBorders>
          <w:top w:val="nil"/>
          <w:left w:val="nil"/>
          <w:bottom w:val="nil"/>
          <w:right w:val="nil"/>
          <w:insideH w:val="nil"/>
          <w:insideV w:val="nil"/>
        </w:tcBorders>
        <w:shd w:themeFillShade="bf" w:fill="31849B" w:color="auto" w:themeFill="accent5" w:val="clear"/>
      </w:tcPr>
    </w:tblStylePr>
    <w:tblStylePr w:type="band1Horz">
      <w:tblPr/>
      <w:tcPr>
        <w:tcBorders>
          <w:top w:val="nil"/>
          <w:left w:val="nil"/>
          <w:bottom w:val="nil"/>
          <w:right w:val="nil"/>
          <w:insideH w:val="nil"/>
          <w:insideV w:val="nil"/>
        </w:tcBorders>
        <w:shd w:themeFillShade="bf" w:fill="31849B" w:color="auto" w:themeFill="accent5" w:val="clear"/>
      </w:tcPr>
    </w:tblStylePr>
  </w:style>
  <w:style w:type="table" w:styleId="DarkList-Accent6">
    <w:name w:val="Dark List Accent 6"/>
    <w:basedOn w:val="TableNormal"/>
    <w:uiPriority w:val="70"/>
    <w:rsid w:val="00cb0664"/>
    <w:pPr>
      <w:spacing w:line="240" w:after="0" w:lineRule="auto"/>
    </w:pPr>
    <w:rPr>
      <w:color w:themeColor="background1" w:val="FFFFFF"/>
    </w:rPr>
    <w:tblPr>
      <w:tblStyleRowBandSize w:val="1"/>
      <w:tblStyleColBandSize w:val="1"/>
      <w:tblInd w:type="dxa" w:w="0"/>
      <w:tblCellMar>
        <w:top w:w="0" w:type="dxa"/>
        <w:left w:w="108" w:type="dxa"/>
        <w:bottom w:w="0" w:type="dxa"/>
        <w:right w:w="108" w:type="dxa"/>
      </w:tblCellMar>
    </w:tblPr>
    <w:tcPr>
      <w:shd w:fill="F79646" w:color="auto" w:themeFill="accent6" w:val="clear"/>
    </w:tcPr>
    <w:tblStylePr w:type="firstRow">
      <w:rPr>
        <w:b/>
        <w:bCs/>
      </w:rPr>
      <w:tblPr/>
      <w:tcPr>
        <w:tcBorders>
          <w:top w:val="nil"/>
          <w:left w:val="nil"/>
          <w:bottom w:space="0" w:sz="18" w:themeColor="background1" w:color="FFFFFF" w:val="single"/>
          <w:right w:val="nil"/>
          <w:insideH w:val="nil"/>
          <w:insideV w:val="nil"/>
        </w:tcBorders>
        <w:shd w:fill="000000" w:color="auto" w:themeFill="text1" w:val="clear"/>
      </w:tcPr>
    </w:tblStylePr>
    <w:tblStylePr w:type="lastRow">
      <w:tblPr/>
      <w:tcPr>
        <w:tcBorders>
          <w:top w:space="0" w:sz="18" w:themeColor="background1" w:color="FFFFFF" w:val="single"/>
          <w:left w:val="nil"/>
          <w:bottom w:val="nil"/>
          <w:right w:val="nil"/>
          <w:insideH w:val="nil"/>
          <w:insideV w:val="nil"/>
        </w:tcBorders>
        <w:shd w:themeFillShade="7f" w:fill="974706" w:color="auto" w:themeFill="accent6" w:val="clear"/>
      </w:tcPr>
    </w:tblStylePr>
    <w:tblStylePr w:type="firstCol">
      <w:tblPr/>
      <w:tcPr>
        <w:tcBorders>
          <w:top w:val="nil"/>
          <w:left w:val="nil"/>
          <w:bottom w:val="nil"/>
          <w:right w:space="0" w:sz="18" w:themeColor="background1" w:color="FFFFFF" w:val="single"/>
          <w:insideH w:val="nil"/>
          <w:insideV w:val="nil"/>
        </w:tcBorders>
        <w:shd w:themeFillShade="bf" w:fill="E36C0A" w:color="auto" w:themeFill="accent6" w:val="clear"/>
      </w:tcPr>
    </w:tblStylePr>
    <w:tblStylePr w:type="lastCol">
      <w:tblPr/>
      <w:tcPr>
        <w:tcBorders>
          <w:top w:val="nil"/>
          <w:left w:space="0" w:sz="18" w:themeColor="background1" w:color="FFFFFF" w:val="single"/>
          <w:bottom w:val="nil"/>
          <w:right w:val="nil"/>
          <w:insideH w:val="nil"/>
          <w:insideV w:val="nil"/>
        </w:tcBorders>
        <w:shd w:themeFillShade="bf" w:fill="E36C0A" w:color="auto" w:themeFill="accent6" w:val="clear"/>
      </w:tcPr>
    </w:tblStylePr>
    <w:tblStylePr w:type="band1Vert">
      <w:tblPr/>
      <w:tcPr>
        <w:tcBorders>
          <w:top w:val="nil"/>
          <w:left w:val="nil"/>
          <w:bottom w:val="nil"/>
          <w:right w:val="nil"/>
          <w:insideH w:val="nil"/>
          <w:insideV w:val="nil"/>
        </w:tcBorders>
        <w:shd w:themeFillShade="bf" w:fill="E36C0A" w:color="auto" w:themeFill="accent6" w:val="clear"/>
      </w:tcPr>
    </w:tblStylePr>
    <w:tblStylePr w:type="band1Horz">
      <w:tblPr/>
      <w:tcPr>
        <w:tcBorders>
          <w:top w:val="nil"/>
          <w:left w:val="nil"/>
          <w:bottom w:val="nil"/>
          <w:right w:val="nil"/>
          <w:insideH w:val="nil"/>
          <w:insideV w:val="nil"/>
        </w:tcBorders>
        <w:shd w:themeFillShade="bf" w:fill="E36C0A" w:color="auto" w:themeFill="accent6" w:val="clear"/>
      </w:tcPr>
    </w:tblStylePr>
  </w:style>
  <w:style w:type="table" w:styleId="ColorfulShading">
    <w:name w:val="Colorful Shading"/>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2" w:color="C0504D" w:val="single"/>
        <w:left w:space="0" w:sz="4" w:themeColor="text1" w:color="000000" w:val="single"/>
        <w:bottom w:space="0" w:sz="4" w:themeColor="text1" w:color="000000" w:val="single"/>
        <w:right w:space="0" w:sz="4" w:themeColor="text1" w:color="000000"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E6E6E6" w:themeFillTint="19" w:color="auto" w:themeFill="text1" w:val="clear"/>
    </w:tcPr>
    <w:tblStylePr w:type="firstRow">
      <w:rPr>
        <w:b/>
        <w:bCs/>
      </w:rPr>
      <w:tblPr/>
      <w:tcPr>
        <w:tcBorders>
          <w:top w:val="nil"/>
          <w:left w:val="nil"/>
          <w:bottom w:space="0" w:sz="24" w:themeColor="accent2" w:color="C0504D"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000000" w:color="auto" w:themeFill="text1" w:val="clear"/>
      </w:tcPr>
    </w:tblStylePr>
    <w:tblStylePr w:type="firstCol">
      <w:rPr>
        <w:color w:themeColor="background1" w:val="FFFFFF"/>
      </w:rPr>
      <w:tblPr/>
      <w:tcPr>
        <w:tcBorders>
          <w:top w:val="nil"/>
          <w:left w:val="nil"/>
          <w:bottom w:val="nil"/>
          <w:right w:val="nil"/>
          <w:insideH w:space="0" w:sz="4" w:themeColor="text1" w:color="000000" w:val="single"/>
          <w:insideV w:val="nil"/>
        </w:tcBorders>
        <w:shd w:themeFillShade="99" w:fill="000000" w:color="auto" w:themeFill="text1" w:val="clear"/>
      </w:tcPr>
    </w:tblStylePr>
    <w:tblStylePr w:type="lastCol">
      <w:rPr>
        <w:color w:themeColor="background1" w:val="FFFFFF"/>
      </w:rPr>
      <w:tblPr/>
      <w:tcPr>
        <w:tcBorders>
          <w:top w:val="nil"/>
          <w:left w:val="nil"/>
          <w:bottom w:val="nil"/>
          <w:right w:val="nil"/>
          <w:insideH w:val="nil"/>
          <w:insideV w:val="nil"/>
        </w:tcBorders>
        <w:shd w:themeFillShade="bf" w:fill="000000" w:color="auto" w:themeFill="text1" w:val="clear"/>
      </w:tcPr>
    </w:tblStylePr>
    <w:tblStylePr w:type="band1Vert">
      <w:tblPr/>
      <w:tcPr>
        <w:shd w:fill="999999" w:themeFillTint="66" w:color="auto" w:themeFill="text1" w:val="clear"/>
      </w:tcPr>
    </w:tblStylePr>
    <w:tblStylePr w:type="band1Horz">
      <w:tblPr/>
      <w:tcPr>
        <w:shd w:fill="808080" w:themeFillTint="7f" w:color="auto" w:themeFill="text1" w:val="clear"/>
      </w:tcPr>
    </w:tblStylePr>
    <w:tblStylePr w:type="neCell">
      <w:rPr>
        <w:color w:themeColor="text1" w:val="000000"/>
      </w:rPr>
      <w:tblPr/>
    </w:tblStylePr>
    <w:tblStylePr w:type="nwCell">
      <w:rPr>
        <w:color w:themeColor="text1" w:val="000000"/>
      </w:rPr>
      <w:tblPr/>
    </w:tblStylePr>
  </w:style>
  <w:style w:type="table" w:styleId="ColorfulShading-Accent1">
    <w:name w:val="Colorful Shading Accent 1"/>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2" w:color="C0504D" w:val="single"/>
        <w:left w:space="0" w:sz="4" w:themeColor="accent1" w:color="4F81BD" w:val="single"/>
        <w:bottom w:space="0" w:sz="4" w:themeColor="accent1" w:color="4F81BD" w:val="single"/>
        <w:right w:space="0" w:sz="4" w:themeColor="accent1" w:color="4F81BD"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EDF2F8" w:themeFillTint="19" w:color="auto" w:themeFill="accent1" w:val="clear"/>
    </w:tcPr>
    <w:tblStylePr w:type="firstRow">
      <w:rPr>
        <w:b/>
        <w:bCs/>
      </w:rPr>
      <w:tblPr/>
      <w:tcPr>
        <w:tcBorders>
          <w:top w:val="nil"/>
          <w:left w:val="nil"/>
          <w:bottom w:space="0" w:sz="24" w:themeColor="accent2" w:color="C0504D"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2C4C74" w:color="auto" w:themeFill="accent1" w:val="clear"/>
      </w:tcPr>
    </w:tblStylePr>
    <w:tblStylePr w:type="firstCol">
      <w:rPr>
        <w:color w:themeColor="background1" w:val="FFFFFF"/>
      </w:rPr>
      <w:tblPr/>
      <w:tcPr>
        <w:tcBorders>
          <w:top w:val="nil"/>
          <w:left w:val="nil"/>
          <w:bottom w:val="nil"/>
          <w:right w:val="nil"/>
          <w:insideH w:space="0" w:sz="4" w:themeColor="accent1" w:color="2C4C74" w:val="single"/>
          <w:insideV w:val="nil"/>
        </w:tcBorders>
        <w:shd w:themeFillShade="99" w:fill="2C4C74" w:color="auto" w:themeFill="accent1" w:val="clear"/>
      </w:tcPr>
    </w:tblStylePr>
    <w:tblStylePr w:type="lastCol">
      <w:rPr>
        <w:color w:themeColor="background1" w:val="FFFFFF"/>
      </w:rPr>
      <w:tblPr/>
      <w:tcPr>
        <w:tcBorders>
          <w:top w:val="nil"/>
          <w:left w:val="nil"/>
          <w:bottom w:val="nil"/>
          <w:right w:val="nil"/>
          <w:insideH w:val="nil"/>
          <w:insideV w:val="nil"/>
        </w:tcBorders>
        <w:shd w:themeFillShade="99" w:fill="2C4C74" w:color="auto" w:themeFill="accent1" w:val="clear"/>
      </w:tcPr>
    </w:tblStylePr>
    <w:tblStylePr w:type="band1Vert">
      <w:tblPr/>
      <w:tcPr>
        <w:shd w:fill="B8CCE4" w:themeFillTint="66" w:color="auto" w:themeFill="accent1" w:val="clear"/>
      </w:tcPr>
    </w:tblStylePr>
    <w:tblStylePr w:type="band1Horz">
      <w:tblPr/>
      <w:tcPr>
        <w:shd w:fill="A7BFDE" w:themeFillTint="7f" w:color="auto" w:themeFill="accent1" w:val="clear"/>
      </w:tcPr>
    </w:tblStylePr>
    <w:tblStylePr w:type="neCell">
      <w:rPr>
        <w:color w:themeColor="text1" w:val="000000"/>
      </w:rPr>
      <w:tblPr/>
    </w:tblStylePr>
    <w:tblStylePr w:type="nwCell">
      <w:rPr>
        <w:color w:themeColor="text1" w:val="000000"/>
      </w:rPr>
      <w:tblPr/>
    </w:tblStylePr>
  </w:style>
  <w:style w:type="table" w:styleId="ColorfulShading-Accent2">
    <w:name w:val="Colorful Shading Accent 2"/>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2" w:color="C0504D" w:val="single"/>
        <w:left w:space="0" w:sz="4" w:themeColor="accent2" w:color="C0504D" w:val="single"/>
        <w:bottom w:space="0" w:sz="4" w:themeColor="accent2" w:color="C0504D" w:val="single"/>
        <w:right w:space="0" w:sz="4" w:themeColor="accent2" w:color="C0504D"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F8EDED" w:themeFillTint="19" w:color="auto" w:themeFill="accent2" w:val="clear"/>
    </w:tcPr>
    <w:tblStylePr w:type="firstRow">
      <w:rPr>
        <w:b/>
        <w:bCs/>
      </w:rPr>
      <w:tblPr/>
      <w:tcPr>
        <w:tcBorders>
          <w:top w:val="nil"/>
          <w:left w:val="nil"/>
          <w:bottom w:space="0" w:sz="24" w:themeColor="accent2" w:color="C0504D"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772C2A" w:color="auto" w:themeFill="accent2" w:val="clear"/>
      </w:tcPr>
    </w:tblStylePr>
    <w:tblStylePr w:type="firstCol">
      <w:rPr>
        <w:color w:themeColor="background1" w:val="FFFFFF"/>
      </w:rPr>
      <w:tblPr/>
      <w:tcPr>
        <w:tcBorders>
          <w:top w:val="nil"/>
          <w:left w:val="nil"/>
          <w:bottom w:val="nil"/>
          <w:right w:val="nil"/>
          <w:insideH w:space="0" w:sz="4" w:themeColor="accent2" w:color="772C2A" w:val="single"/>
          <w:insideV w:val="nil"/>
        </w:tcBorders>
        <w:shd w:themeFillShade="99" w:fill="772C2A" w:color="auto" w:themeFill="accent2" w:val="clear"/>
      </w:tcPr>
    </w:tblStylePr>
    <w:tblStylePr w:type="lastCol">
      <w:rPr>
        <w:color w:themeColor="background1" w:val="FFFFFF"/>
      </w:rPr>
      <w:tblPr/>
      <w:tcPr>
        <w:tcBorders>
          <w:top w:val="nil"/>
          <w:left w:val="nil"/>
          <w:bottom w:val="nil"/>
          <w:right w:val="nil"/>
          <w:insideH w:val="nil"/>
          <w:insideV w:val="nil"/>
        </w:tcBorders>
        <w:shd w:themeFillShade="99" w:fill="772C2A" w:color="auto" w:themeFill="accent2" w:val="clear"/>
      </w:tcPr>
    </w:tblStylePr>
    <w:tblStylePr w:type="band1Vert">
      <w:tblPr/>
      <w:tcPr>
        <w:shd w:fill="E5B8B7" w:themeFillTint="66" w:color="auto" w:themeFill="accent2" w:val="clear"/>
      </w:tcPr>
    </w:tblStylePr>
    <w:tblStylePr w:type="band1Horz">
      <w:tblPr/>
      <w:tcPr>
        <w:shd w:fill="DFA7A6" w:themeFillTint="7f" w:color="auto" w:themeFill="accent2" w:val="clear"/>
      </w:tcPr>
    </w:tblStylePr>
    <w:tblStylePr w:type="neCell">
      <w:rPr>
        <w:color w:themeColor="text1" w:val="000000"/>
      </w:rPr>
      <w:tblPr/>
    </w:tblStylePr>
    <w:tblStylePr w:type="nwCell">
      <w:rPr>
        <w:color w:themeColor="text1" w:val="000000"/>
      </w:rPr>
      <w:tblPr/>
    </w:tblStylePr>
  </w:style>
  <w:style w:type="table" w:styleId="ColorfulShading-Accent3">
    <w:name w:val="Colorful Shading Accent 3"/>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4" w:color="8064A2" w:val="single"/>
        <w:left w:space="0" w:sz="4" w:themeColor="accent3" w:color="9BBB59" w:val="single"/>
        <w:bottom w:space="0" w:sz="4" w:themeColor="accent3" w:color="9BBB59" w:val="single"/>
        <w:right w:space="0" w:sz="4" w:themeColor="accent3" w:color="9BBB59"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F5F8EE" w:themeFillTint="19" w:color="auto" w:themeFill="accent3" w:val="clear"/>
    </w:tcPr>
    <w:tblStylePr w:type="firstRow">
      <w:rPr>
        <w:b/>
        <w:bCs/>
      </w:rPr>
      <w:tblPr/>
      <w:tcPr>
        <w:tcBorders>
          <w:top w:val="nil"/>
          <w:left w:val="nil"/>
          <w:bottom w:space="0" w:sz="24" w:themeColor="accent4" w:color="8064A2"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5E7530" w:color="auto" w:themeFill="accent3" w:val="clear"/>
      </w:tcPr>
    </w:tblStylePr>
    <w:tblStylePr w:type="firstCol">
      <w:rPr>
        <w:color w:themeColor="background1" w:val="FFFFFF"/>
      </w:rPr>
      <w:tblPr/>
      <w:tcPr>
        <w:tcBorders>
          <w:top w:val="nil"/>
          <w:left w:val="nil"/>
          <w:bottom w:val="nil"/>
          <w:right w:val="nil"/>
          <w:insideH w:space="0" w:sz="4" w:themeColor="accent3" w:color="5E7530" w:val="single"/>
          <w:insideV w:val="nil"/>
        </w:tcBorders>
        <w:shd w:themeFillShade="99" w:fill="5E7530" w:color="auto" w:themeFill="accent3" w:val="clear"/>
      </w:tcPr>
    </w:tblStylePr>
    <w:tblStylePr w:type="lastCol">
      <w:rPr>
        <w:color w:themeColor="background1" w:val="FFFFFF"/>
      </w:rPr>
      <w:tblPr/>
      <w:tcPr>
        <w:tcBorders>
          <w:top w:val="nil"/>
          <w:left w:val="nil"/>
          <w:bottom w:val="nil"/>
          <w:right w:val="nil"/>
          <w:insideH w:val="nil"/>
          <w:insideV w:val="nil"/>
        </w:tcBorders>
        <w:shd w:themeFillShade="99" w:fill="5E7530" w:color="auto" w:themeFill="accent3" w:val="clear"/>
      </w:tcPr>
    </w:tblStylePr>
    <w:tblStylePr w:type="band1Vert">
      <w:tblPr/>
      <w:tcPr>
        <w:shd w:fill="D6E3BC" w:themeFillTint="66" w:color="auto" w:themeFill="accent3" w:val="clear"/>
      </w:tcPr>
    </w:tblStylePr>
    <w:tblStylePr w:type="band1Horz">
      <w:tblPr/>
      <w:tcPr>
        <w:shd w:fill="CDDDAC" w:themeFillTint="7f" w:color="auto" w:themeFill="accent3" w:val="clear"/>
      </w:tcPr>
    </w:tblStylePr>
  </w:style>
  <w:style w:type="table" w:styleId="ColorfulShading-Accent4">
    <w:name w:val="Colorful Shading Accent 4"/>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3" w:color="9BBB59" w:val="single"/>
        <w:left w:space="0" w:sz="4" w:themeColor="accent4" w:color="8064A2" w:val="single"/>
        <w:bottom w:space="0" w:sz="4" w:themeColor="accent4" w:color="8064A2" w:val="single"/>
        <w:right w:space="0" w:sz="4" w:themeColor="accent4" w:color="8064A2"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F2EFF6" w:themeFillTint="19" w:color="auto" w:themeFill="accent4" w:val="clear"/>
    </w:tcPr>
    <w:tblStylePr w:type="firstRow">
      <w:rPr>
        <w:b/>
        <w:bCs/>
      </w:rPr>
      <w:tblPr/>
      <w:tcPr>
        <w:tcBorders>
          <w:top w:val="nil"/>
          <w:left w:val="nil"/>
          <w:bottom w:space="0" w:sz="24" w:themeColor="accent3" w:color="9BBB59"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4C3B62" w:color="auto" w:themeFill="accent4" w:val="clear"/>
      </w:tcPr>
    </w:tblStylePr>
    <w:tblStylePr w:type="firstCol">
      <w:rPr>
        <w:color w:themeColor="background1" w:val="FFFFFF"/>
      </w:rPr>
      <w:tblPr/>
      <w:tcPr>
        <w:tcBorders>
          <w:top w:val="nil"/>
          <w:left w:val="nil"/>
          <w:bottom w:val="nil"/>
          <w:right w:val="nil"/>
          <w:insideH w:space="0" w:sz="4" w:themeColor="accent4" w:color="4C3B62" w:val="single"/>
          <w:insideV w:val="nil"/>
        </w:tcBorders>
        <w:shd w:themeFillShade="99" w:fill="4C3B62" w:color="auto" w:themeFill="accent4" w:val="clear"/>
      </w:tcPr>
    </w:tblStylePr>
    <w:tblStylePr w:type="lastCol">
      <w:rPr>
        <w:color w:themeColor="background1" w:val="FFFFFF"/>
      </w:rPr>
      <w:tblPr/>
      <w:tcPr>
        <w:tcBorders>
          <w:top w:val="nil"/>
          <w:left w:val="nil"/>
          <w:bottom w:val="nil"/>
          <w:right w:val="nil"/>
          <w:insideH w:val="nil"/>
          <w:insideV w:val="nil"/>
        </w:tcBorders>
        <w:shd w:themeFillShade="99" w:fill="4C3B62" w:color="auto" w:themeFill="accent4" w:val="clear"/>
      </w:tcPr>
    </w:tblStylePr>
    <w:tblStylePr w:type="band1Vert">
      <w:tblPr/>
      <w:tcPr>
        <w:shd w:fill="CCC0D9" w:themeFillTint="66" w:color="auto" w:themeFill="accent4" w:val="clear"/>
      </w:tcPr>
    </w:tblStylePr>
    <w:tblStylePr w:type="band1Horz">
      <w:tblPr/>
      <w:tcPr>
        <w:shd w:fill="BFB1D0" w:themeFillTint="7f" w:color="auto" w:themeFill="accent4" w:val="clear"/>
      </w:tcPr>
    </w:tblStylePr>
    <w:tblStylePr w:type="neCell">
      <w:rPr>
        <w:color w:themeColor="text1" w:val="000000"/>
      </w:rPr>
      <w:tblPr/>
    </w:tblStylePr>
    <w:tblStylePr w:type="nwCell">
      <w:rPr>
        <w:color w:themeColor="text1" w:val="000000"/>
      </w:rPr>
      <w:tblPr/>
    </w:tblStylePr>
  </w:style>
  <w:style w:type="table" w:styleId="ColorfulShading-Accent5">
    <w:name w:val="Colorful Shading Accent 5"/>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6" w:color="F79646" w:val="single"/>
        <w:left w:space="0" w:sz="4" w:themeColor="accent5" w:color="4BACC6" w:val="single"/>
        <w:bottom w:space="0" w:sz="4" w:themeColor="accent5" w:color="4BACC6" w:val="single"/>
        <w:right w:space="0" w:sz="4" w:themeColor="accent5" w:color="4BACC6"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EDF6F9" w:themeFillTint="19" w:color="auto" w:themeFill="accent5" w:val="clear"/>
    </w:tcPr>
    <w:tblStylePr w:type="firstRow">
      <w:rPr>
        <w:b/>
        <w:bCs/>
      </w:rPr>
      <w:tblPr/>
      <w:tcPr>
        <w:tcBorders>
          <w:top w:val="nil"/>
          <w:left w:val="nil"/>
          <w:bottom w:space="0" w:sz="24" w:themeColor="accent6" w:color="F79646"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276A7C" w:color="auto" w:themeFill="accent5" w:val="clear"/>
      </w:tcPr>
    </w:tblStylePr>
    <w:tblStylePr w:type="firstCol">
      <w:rPr>
        <w:color w:themeColor="background1" w:val="FFFFFF"/>
      </w:rPr>
      <w:tblPr/>
      <w:tcPr>
        <w:tcBorders>
          <w:top w:val="nil"/>
          <w:left w:val="nil"/>
          <w:bottom w:val="nil"/>
          <w:right w:val="nil"/>
          <w:insideH w:space="0" w:sz="4" w:themeColor="accent5" w:color="276A7C" w:val="single"/>
          <w:insideV w:val="nil"/>
        </w:tcBorders>
        <w:shd w:themeFillShade="99" w:fill="276A7C" w:color="auto" w:themeFill="accent5" w:val="clear"/>
      </w:tcPr>
    </w:tblStylePr>
    <w:tblStylePr w:type="lastCol">
      <w:rPr>
        <w:color w:themeColor="background1" w:val="FFFFFF"/>
      </w:rPr>
      <w:tblPr/>
      <w:tcPr>
        <w:tcBorders>
          <w:top w:val="nil"/>
          <w:left w:val="nil"/>
          <w:bottom w:val="nil"/>
          <w:right w:val="nil"/>
          <w:insideH w:val="nil"/>
          <w:insideV w:val="nil"/>
        </w:tcBorders>
        <w:shd w:themeFillShade="99" w:fill="276A7C" w:color="auto" w:themeFill="accent5" w:val="clear"/>
      </w:tcPr>
    </w:tblStylePr>
    <w:tblStylePr w:type="band1Vert">
      <w:tblPr/>
      <w:tcPr>
        <w:shd w:fill="B6DDE8" w:themeFillTint="66" w:color="auto" w:themeFill="accent5" w:val="clear"/>
      </w:tcPr>
    </w:tblStylePr>
    <w:tblStylePr w:type="band1Horz">
      <w:tblPr/>
      <w:tcPr>
        <w:shd w:fill="A5D5E2" w:themeFillTint="7f" w:color="auto" w:themeFill="accent5" w:val="clear"/>
      </w:tcPr>
    </w:tblStylePr>
    <w:tblStylePr w:type="neCell">
      <w:rPr>
        <w:color w:themeColor="text1" w:val="000000"/>
      </w:rPr>
      <w:tblPr/>
    </w:tblStylePr>
    <w:tblStylePr w:type="nwCell">
      <w:rPr>
        <w:color w:themeColor="text1" w:val="000000"/>
      </w:rPr>
      <w:tblPr/>
    </w:tblStylePr>
  </w:style>
  <w:style w:type="table" w:styleId="ColorfulShading-Accent6">
    <w:name w:val="Colorful Shading Accent 6"/>
    <w:basedOn w:val="TableNormal"/>
    <w:uiPriority w:val="71"/>
    <w:rsid w:val="00cb0664"/>
    <w:pPr>
      <w:spacing w:line="240" w:after="0" w:lineRule="auto"/>
    </w:pPr>
    <w:rPr>
      <w:color w:themeColor="text1" w:val="000000"/>
    </w:rPr>
    <w:tblPr>
      <w:tblStyleRowBandSize w:val="1"/>
      <w:tblStyleColBandSize w:val="1"/>
      <w:tblInd w:type="dxa" w:w="0"/>
      <w:tblBorders>
        <w:top w:space="0" w:sz="24" w:themeColor="accent5" w:color="4BACC6" w:val="single"/>
        <w:left w:space="0" w:sz="4" w:themeColor="accent6" w:color="F79646" w:val="single"/>
        <w:bottom w:space="0" w:sz="4" w:themeColor="accent6" w:color="F79646" w:val="single"/>
        <w:right w:space="0" w:sz="4" w:themeColor="accent6" w:color="F79646"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fill="FEF4EC" w:themeFillTint="19" w:color="auto" w:themeFill="accent6" w:val="clear"/>
    </w:tcPr>
    <w:tblStylePr w:type="firstRow">
      <w:rPr>
        <w:b/>
        <w:bCs/>
      </w:rPr>
      <w:tblPr/>
      <w:tcPr>
        <w:tcBorders>
          <w:top w:val="nil"/>
          <w:left w:val="nil"/>
          <w:bottom w:space="0" w:sz="24" w:themeColor="accent5" w:color="4BACC6" w:val="single"/>
          <w:right w:val="nil"/>
          <w:insideH w:val="nil"/>
          <w:insideV w:val="nil"/>
        </w:tcBorders>
        <w:shd w:fill="FFFFFF" w:color="auto" w:themeFill="background1" w:val="clear"/>
      </w:tcPr>
    </w:tblStylePr>
    <w:tblStylePr w:type="lastRow">
      <w:rPr>
        <w:b/>
        <w:bCs/>
        <w:color w:themeColor="background1" w:val="FFFFFF"/>
      </w:rPr>
      <w:tblPr/>
      <w:tcPr>
        <w:tcBorders>
          <w:top w:space="0" w:sz="6" w:themeColor="background1" w:color="FFFFFF" w:val="single"/>
        </w:tcBorders>
        <w:shd w:themeFillShade="99" w:fill="B65608" w:color="auto" w:themeFill="accent6" w:val="clear"/>
      </w:tcPr>
    </w:tblStylePr>
    <w:tblStylePr w:type="firstCol">
      <w:rPr>
        <w:color w:themeColor="background1" w:val="FFFFFF"/>
      </w:rPr>
      <w:tblPr/>
      <w:tcPr>
        <w:tcBorders>
          <w:top w:val="nil"/>
          <w:left w:val="nil"/>
          <w:bottom w:val="nil"/>
          <w:right w:val="nil"/>
          <w:insideH w:space="0" w:sz="4" w:themeColor="accent6" w:color="B65608" w:val="single"/>
          <w:insideV w:val="nil"/>
        </w:tcBorders>
        <w:shd w:themeFillShade="99" w:fill="B65608" w:color="auto" w:themeFill="accent6" w:val="clear"/>
      </w:tcPr>
    </w:tblStylePr>
    <w:tblStylePr w:type="lastCol">
      <w:rPr>
        <w:color w:themeColor="background1" w:val="FFFFFF"/>
      </w:rPr>
      <w:tblPr/>
      <w:tcPr>
        <w:tcBorders>
          <w:top w:val="nil"/>
          <w:left w:val="nil"/>
          <w:bottom w:val="nil"/>
          <w:right w:val="nil"/>
          <w:insideH w:val="nil"/>
          <w:insideV w:val="nil"/>
        </w:tcBorders>
        <w:shd w:themeFillShade="99" w:fill="B65608" w:color="auto" w:themeFill="accent6" w:val="clear"/>
      </w:tcPr>
    </w:tblStylePr>
    <w:tblStylePr w:type="band1Vert">
      <w:tblPr/>
      <w:tcPr>
        <w:shd w:fill="FBD4B4" w:themeFillTint="66" w:color="auto" w:themeFill="accent6" w:val="clear"/>
      </w:tcPr>
    </w:tblStylePr>
    <w:tblStylePr w:type="band1Horz">
      <w:tblPr/>
      <w:tcPr>
        <w:shd w:fill="FBCAA2" w:themeFillTint="7f" w:color="auto" w:themeFill="accent6" w:val="clear"/>
      </w:tcPr>
    </w:tblStylePr>
    <w:tblStylePr w:type="neCell">
      <w:rPr>
        <w:color w:themeColor="text1" w:val="000000"/>
      </w:rPr>
      <w:tblPr/>
    </w:tblStylePr>
    <w:tblStylePr w:type="nwCell">
      <w:rPr>
        <w:color w:themeColor="text1" w:val="000000"/>
      </w:rPr>
      <w:tblPr/>
    </w:tblStylePr>
  </w:style>
  <w:style w:type="table" w:styleId="ColorfulList">
    <w:name w:val="Colorful List"/>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E6E6E6" w:themeFillTint="19" w:color="auto" w:themeFill="text1" w:val="clear"/>
    </w:tcPr>
    <w:tblStylePr w:type="firstRow">
      <w:rPr>
        <w:b/>
        <w:bCs/>
        <w:color w:themeColor="background1" w:val="FFFFFF"/>
      </w:rPr>
      <w:tblPr/>
      <w:tcPr>
        <w:tcBorders>
          <w:bottom w:space="0" w:sz="12" w:themeColor="background1" w:color="FFFFFF" w:val="single"/>
        </w:tcBorders>
        <w:shd w:themeFillShade="cc" w:fill="9E3A38" w:color="auto" w:themeFill="accent2" w:val="clear"/>
      </w:tcPr>
    </w:tblStylePr>
    <w:tblStylePr w:type="lastRow">
      <w:rPr>
        <w:b/>
        <w:bCs/>
        <w:color w:themeShade="cc" w:themeColor="accent2" w:val="9E3A38"/>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C0C0C0" w:themeFillTint="3f" w:color="auto" w:themeFill="text1" w:val="clear"/>
      </w:tcPr>
    </w:tblStylePr>
    <w:tblStylePr w:type="band1Horz">
      <w:tblPr/>
      <w:tcPr>
        <w:shd w:fill="CCCCCC" w:themeFillTint="33" w:color="auto" w:themeFill="text1" w:val="clear"/>
      </w:tcPr>
    </w:tblStylePr>
  </w:style>
  <w:style w:type="table" w:styleId="ColorfulList-Accent1">
    <w:name w:val="Colorful List Accent 1"/>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EDF2F8" w:themeFillTint="19" w:color="auto" w:themeFill="accent1" w:val="clear"/>
    </w:tcPr>
    <w:tblStylePr w:type="firstRow">
      <w:rPr>
        <w:b/>
        <w:bCs/>
        <w:color w:themeColor="background1" w:val="FFFFFF"/>
      </w:rPr>
      <w:tblPr/>
      <w:tcPr>
        <w:tcBorders>
          <w:bottom w:space="0" w:sz="12" w:themeColor="background1" w:color="FFFFFF" w:val="single"/>
        </w:tcBorders>
        <w:shd w:themeFillShade="cc" w:fill="9E3A38" w:color="auto" w:themeFill="accent2" w:val="clear"/>
      </w:tcPr>
    </w:tblStylePr>
    <w:tblStylePr w:type="lastRow">
      <w:rPr>
        <w:b/>
        <w:bCs/>
        <w:color w:themeShade="cc" w:themeColor="accent2" w:val="9E3A38"/>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D3DFEE" w:themeFillTint="3f" w:color="auto" w:themeFill="accent1" w:val="clear"/>
      </w:tcPr>
    </w:tblStylePr>
    <w:tblStylePr w:type="band1Horz">
      <w:tblPr/>
      <w:tcPr>
        <w:shd w:fill="DBE5F1" w:themeFillTint="33" w:color="auto" w:themeFill="accent1" w:val="clear"/>
      </w:tcPr>
    </w:tblStylePr>
  </w:style>
  <w:style w:type="table" w:styleId="ColorfulList-Accent2">
    <w:name w:val="Colorful List Accent 2"/>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F8EDED" w:themeFillTint="19" w:color="auto" w:themeFill="accent2" w:val="clear"/>
    </w:tcPr>
    <w:tblStylePr w:type="firstRow">
      <w:rPr>
        <w:b/>
        <w:bCs/>
        <w:color w:themeColor="background1" w:val="FFFFFF"/>
      </w:rPr>
      <w:tblPr/>
      <w:tcPr>
        <w:tcBorders>
          <w:bottom w:space="0" w:sz="12" w:themeColor="background1" w:color="FFFFFF" w:val="single"/>
        </w:tcBorders>
        <w:shd w:themeFillShade="cc" w:fill="9E3A38" w:color="auto" w:themeFill="accent2" w:val="clear"/>
      </w:tcPr>
    </w:tblStylePr>
    <w:tblStylePr w:type="lastRow">
      <w:rPr>
        <w:b/>
        <w:bCs/>
        <w:color w:themeShade="cc" w:themeColor="accent2" w:val="9E3A38"/>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EFD3D2" w:themeFillTint="3f" w:color="auto" w:themeFill="accent2" w:val="clear"/>
      </w:tcPr>
    </w:tblStylePr>
    <w:tblStylePr w:type="band1Horz">
      <w:tblPr/>
      <w:tcPr>
        <w:shd w:fill="F2DBDB" w:themeFillTint="33" w:color="auto" w:themeFill="accent2" w:val="clear"/>
      </w:tcPr>
    </w:tblStylePr>
  </w:style>
  <w:style w:type="table" w:styleId="ColorfulList-Accent3">
    <w:name w:val="Colorful List Accent 3"/>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F5F8EE" w:themeFillTint="19" w:color="auto" w:themeFill="accent3" w:val="clear"/>
    </w:tcPr>
    <w:tblStylePr w:type="firstRow">
      <w:rPr>
        <w:b/>
        <w:bCs/>
        <w:color w:themeColor="background1" w:val="FFFFFF"/>
      </w:rPr>
      <w:tblPr/>
      <w:tcPr>
        <w:tcBorders>
          <w:bottom w:space="0" w:sz="12" w:themeColor="background1" w:color="FFFFFF" w:val="single"/>
        </w:tcBorders>
        <w:shd w:themeFillShade="cc" w:fill="664E82" w:color="auto" w:themeFill="accent4" w:val="clear"/>
      </w:tcPr>
    </w:tblStylePr>
    <w:tblStylePr w:type="lastRow">
      <w:rPr>
        <w:b/>
        <w:bCs/>
        <w:color w:themeShade="cc" w:themeColor="accent4" w:val="664E82"/>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E6EED5" w:themeFillTint="3f" w:color="auto" w:themeFill="accent3" w:val="clear"/>
      </w:tcPr>
    </w:tblStylePr>
    <w:tblStylePr w:type="band1Horz">
      <w:tblPr/>
      <w:tcPr>
        <w:shd w:fill="EAF1DD" w:themeFillTint="33" w:color="auto" w:themeFill="accent3" w:val="clear"/>
      </w:tcPr>
    </w:tblStylePr>
  </w:style>
  <w:style w:type="table" w:styleId="ColorfulList-Accent4">
    <w:name w:val="Colorful List Accent 4"/>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F2EFF6" w:themeFillTint="19" w:color="auto" w:themeFill="accent4" w:val="clear"/>
    </w:tcPr>
    <w:tblStylePr w:type="firstRow">
      <w:rPr>
        <w:b/>
        <w:bCs/>
        <w:color w:themeColor="background1" w:val="FFFFFF"/>
      </w:rPr>
      <w:tblPr/>
      <w:tcPr>
        <w:tcBorders>
          <w:bottom w:space="0" w:sz="12" w:themeColor="background1" w:color="FFFFFF" w:val="single"/>
        </w:tcBorders>
        <w:shd w:themeFillShade="cc" w:fill="7E9C40" w:color="auto" w:themeFill="accent3" w:val="clear"/>
      </w:tcPr>
    </w:tblStylePr>
    <w:tblStylePr w:type="lastRow">
      <w:rPr>
        <w:b/>
        <w:bCs/>
        <w:color w:themeShade="cc" w:themeColor="accent3" w:val="7E9C40"/>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DFD8E8" w:themeFillTint="3f" w:color="auto" w:themeFill="accent4" w:val="clear"/>
      </w:tcPr>
    </w:tblStylePr>
    <w:tblStylePr w:type="band1Horz">
      <w:tblPr/>
      <w:tcPr>
        <w:shd w:fill="E5DFEC" w:themeFillTint="33" w:color="auto" w:themeFill="accent4" w:val="clear"/>
      </w:tcPr>
    </w:tblStylePr>
  </w:style>
  <w:style w:type="table" w:styleId="ColorfulList-Accent5">
    <w:name w:val="Colorful List Accent 5"/>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EDF6F9" w:themeFillTint="19" w:color="auto" w:themeFill="accent5" w:val="clear"/>
    </w:tcPr>
    <w:tblStylePr w:type="firstRow">
      <w:rPr>
        <w:b/>
        <w:bCs/>
        <w:color w:themeColor="background1" w:val="FFFFFF"/>
      </w:rPr>
      <w:tblPr/>
      <w:tcPr>
        <w:tcBorders>
          <w:bottom w:space="0" w:sz="12" w:themeColor="background1" w:color="FFFFFF" w:val="single"/>
        </w:tcBorders>
        <w:shd w:themeFillShade="cc" w:fill="F2730A" w:color="auto" w:themeFill="accent6" w:val="clear"/>
      </w:tcPr>
    </w:tblStylePr>
    <w:tblStylePr w:type="lastRow">
      <w:rPr>
        <w:b/>
        <w:bCs/>
        <w:color w:themeShade="cc" w:themeColor="accent6" w:val="F2730A"/>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D2EAF1" w:themeFillTint="3f" w:color="auto" w:themeFill="accent5" w:val="clear"/>
      </w:tcPr>
    </w:tblStylePr>
    <w:tblStylePr w:type="band1Horz">
      <w:tblPr/>
      <w:tcPr>
        <w:shd w:fill="DAEEF3" w:themeFillTint="33" w:color="auto" w:themeFill="accent5" w:val="clear"/>
      </w:tcPr>
    </w:tblStylePr>
  </w:style>
  <w:style w:type="table" w:styleId="ColorfulList-Accent6">
    <w:name w:val="Colorful List Accent 6"/>
    <w:basedOn w:val="TableNormal"/>
    <w:uiPriority w:val="72"/>
    <w:rsid w:val="00cb0664"/>
    <w:pPr>
      <w:spacing w:line="240" w:after="0" w:lineRule="auto"/>
    </w:pPr>
    <w:rPr>
      <w:color w:themeColor="text1" w:val="000000"/>
    </w:rPr>
    <w:tblPr>
      <w:tblStyleRowBandSize w:val="1"/>
      <w:tblStyleColBandSize w:val="1"/>
      <w:tblInd w:type="dxa" w:w="0"/>
      <w:tblCellMar>
        <w:top w:w="0" w:type="dxa"/>
        <w:left w:w="108" w:type="dxa"/>
        <w:bottom w:w="0" w:type="dxa"/>
        <w:right w:w="108" w:type="dxa"/>
      </w:tblCellMar>
    </w:tblPr>
    <w:tcPr>
      <w:shd w:fill="FEF4EC" w:themeFillTint="19" w:color="auto" w:themeFill="accent6" w:val="clear"/>
    </w:tcPr>
    <w:tblStylePr w:type="firstRow">
      <w:rPr>
        <w:b/>
        <w:bCs/>
        <w:color w:themeColor="background1" w:val="FFFFFF"/>
      </w:rPr>
      <w:tblPr/>
      <w:tcPr>
        <w:tcBorders>
          <w:bottom w:space="0" w:sz="12" w:themeColor="background1" w:color="FFFFFF" w:val="single"/>
        </w:tcBorders>
        <w:shd w:themeFillShade="cc" w:fill="348DA5" w:color="auto" w:themeFill="accent5" w:val="clear"/>
      </w:tcPr>
    </w:tblStylePr>
    <w:tblStylePr w:type="lastRow">
      <w:rPr>
        <w:b/>
        <w:bCs/>
        <w:color w:themeShade="cc" w:themeColor="accent5" w:val="348DA5"/>
      </w:rPr>
      <w:tblPr/>
      <w:tcPr>
        <w:tcBorders>
          <w:top w:space="0" w:sz="12" w:themeColor="text1" w:color="000000" w:val="single"/>
        </w:tcBorders>
        <w:shd w:fill="FFFFFF" w:color="auto" w:themeFill="background1"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fill="FDE4D0" w:themeFillTint="3f" w:color="auto" w:themeFill="accent6" w:val="clear"/>
      </w:tcPr>
    </w:tblStylePr>
    <w:tblStylePr w:type="band1Horz">
      <w:tblPr/>
      <w:tcPr>
        <w:shd w:fill="FDE9D9" w:themeFillTint="33" w:color="auto" w:themeFill="accent6" w:val="clear"/>
      </w:tcPr>
    </w:tblStylePr>
  </w:style>
  <w:style w:type="table" w:styleId="ColorfulGrid">
    <w:name w:val="Colorful Grid"/>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CCCCCC" w:themeFillTint="33" w:color="auto" w:themeFill="text1" w:val="clear"/>
    </w:tcPr>
    <w:tblStylePr w:type="firstRow">
      <w:rPr>
        <w:b/>
        <w:bCs/>
      </w:rPr>
      <w:tblPr/>
      <w:tcPr>
        <w:shd w:fill="999999" w:themeFillTint="66" w:color="auto" w:themeFill="text1" w:val="clear"/>
      </w:tcPr>
    </w:tblStylePr>
    <w:tblStylePr w:type="lastRow">
      <w:rPr>
        <w:b/>
        <w:bCs/>
        <w:color w:themeColor="text1" w:val="000000"/>
      </w:rPr>
      <w:tblPr/>
      <w:tcPr>
        <w:shd w:fill="999999" w:themeFillTint="66" w:color="auto" w:themeFill="text1" w:val="clear"/>
      </w:tcPr>
    </w:tblStylePr>
    <w:tblStylePr w:type="firstCol">
      <w:rPr>
        <w:color w:themeColor="background1" w:val="FFFFFF"/>
      </w:rPr>
      <w:tblPr/>
      <w:tcPr>
        <w:shd w:themeFillShade="bf" w:fill="000000" w:color="auto" w:themeFill="text1" w:val="clear"/>
      </w:tcPr>
    </w:tblStylePr>
    <w:tblStylePr w:type="lastCol">
      <w:rPr>
        <w:color w:themeColor="background1" w:val="FFFFFF"/>
      </w:rPr>
      <w:tblPr/>
      <w:tcPr>
        <w:shd w:themeFillShade="bf" w:fill="000000" w:color="auto" w:themeFill="text1" w:val="clear"/>
      </w:tcPr>
    </w:tblStylePr>
    <w:tblStylePr w:type="band1Vert">
      <w:tblPr/>
      <w:tcPr>
        <w:shd w:fill="808080" w:themeFillTint="7f" w:color="auto" w:themeFill="text1" w:val="clear"/>
      </w:tcPr>
    </w:tblStylePr>
    <w:tblStylePr w:type="band1Horz">
      <w:tblPr/>
      <w:tcPr>
        <w:shd w:fill="808080" w:themeFillTint="7f" w:color="auto" w:themeFill="text1" w:val="clear"/>
      </w:tcPr>
    </w:tblStylePr>
  </w:style>
  <w:style w:type="table" w:styleId="ColorfulGrid-Accent1">
    <w:name w:val="Colorful Grid Accent 1"/>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DBE5F1" w:themeFillTint="33" w:color="auto" w:themeFill="accent1" w:val="clear"/>
    </w:tcPr>
    <w:tblStylePr w:type="firstRow">
      <w:rPr>
        <w:b/>
        <w:bCs/>
      </w:rPr>
      <w:tblPr/>
      <w:tcPr>
        <w:shd w:fill="B8CCE4" w:themeFillTint="66" w:color="auto" w:themeFill="accent1" w:val="clear"/>
      </w:tcPr>
    </w:tblStylePr>
    <w:tblStylePr w:type="lastRow">
      <w:rPr>
        <w:b/>
        <w:bCs/>
        <w:color w:themeColor="text1" w:val="000000"/>
      </w:rPr>
      <w:tblPr/>
      <w:tcPr>
        <w:shd w:fill="B8CCE4" w:themeFillTint="66" w:color="auto" w:themeFill="accent1" w:val="clear"/>
      </w:tcPr>
    </w:tblStylePr>
    <w:tblStylePr w:type="firstCol">
      <w:rPr>
        <w:color w:themeColor="background1" w:val="FFFFFF"/>
      </w:rPr>
      <w:tblPr/>
      <w:tcPr>
        <w:shd w:themeFillShade="bf" w:fill="365F91" w:color="auto" w:themeFill="accent1" w:val="clear"/>
      </w:tcPr>
    </w:tblStylePr>
    <w:tblStylePr w:type="lastCol">
      <w:rPr>
        <w:color w:themeColor="background1" w:val="FFFFFF"/>
      </w:rPr>
      <w:tblPr/>
      <w:tcPr>
        <w:shd w:themeFillShade="bf" w:fill="365F91" w:color="auto" w:themeFill="accent1" w:val="clear"/>
      </w:tcPr>
    </w:tblStylePr>
    <w:tblStylePr w:type="band1Vert">
      <w:tblPr/>
      <w:tcPr>
        <w:shd w:fill="A7BFDE" w:themeFillTint="7f" w:color="auto" w:themeFill="accent1" w:val="clear"/>
      </w:tcPr>
    </w:tblStylePr>
    <w:tblStylePr w:type="band1Horz">
      <w:tblPr/>
      <w:tcPr>
        <w:shd w:fill="A7BFDE" w:themeFillTint="7f" w:color="auto" w:themeFill="accent1" w:val="clear"/>
      </w:tcPr>
    </w:tblStylePr>
  </w:style>
  <w:style w:type="table" w:styleId="ColorfulGrid-Accent2">
    <w:name w:val="Colorful Grid Accent 2"/>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F2DBDB" w:themeFillTint="33" w:color="auto" w:themeFill="accent2" w:val="clear"/>
    </w:tcPr>
    <w:tblStylePr w:type="firstRow">
      <w:rPr>
        <w:b/>
        <w:bCs/>
      </w:rPr>
      <w:tblPr/>
      <w:tcPr>
        <w:shd w:fill="E5B8B7" w:themeFillTint="66" w:color="auto" w:themeFill="accent2" w:val="clear"/>
      </w:tcPr>
    </w:tblStylePr>
    <w:tblStylePr w:type="lastRow">
      <w:rPr>
        <w:b/>
        <w:bCs/>
        <w:color w:themeColor="text1" w:val="000000"/>
      </w:rPr>
      <w:tblPr/>
      <w:tcPr>
        <w:shd w:fill="E5B8B7" w:themeFillTint="66" w:color="auto" w:themeFill="accent2" w:val="clear"/>
      </w:tcPr>
    </w:tblStylePr>
    <w:tblStylePr w:type="firstCol">
      <w:rPr>
        <w:color w:themeColor="background1" w:val="FFFFFF"/>
      </w:rPr>
      <w:tblPr/>
      <w:tcPr>
        <w:shd w:themeFillShade="bf" w:fill="943634" w:color="auto" w:themeFill="accent2" w:val="clear"/>
      </w:tcPr>
    </w:tblStylePr>
    <w:tblStylePr w:type="lastCol">
      <w:rPr>
        <w:color w:themeColor="background1" w:val="FFFFFF"/>
      </w:rPr>
      <w:tblPr/>
      <w:tcPr>
        <w:shd w:themeFillShade="bf" w:fill="943634" w:color="auto" w:themeFill="accent2" w:val="clear"/>
      </w:tcPr>
    </w:tblStylePr>
    <w:tblStylePr w:type="band1Vert">
      <w:tblPr/>
      <w:tcPr>
        <w:shd w:fill="DFA7A6" w:themeFillTint="7f" w:color="auto" w:themeFill="accent2" w:val="clear"/>
      </w:tcPr>
    </w:tblStylePr>
    <w:tblStylePr w:type="band1Horz">
      <w:tblPr/>
      <w:tcPr>
        <w:shd w:fill="DFA7A6" w:themeFillTint="7f" w:color="auto" w:themeFill="accent2" w:val="clear"/>
      </w:tcPr>
    </w:tblStylePr>
  </w:style>
  <w:style w:type="table" w:styleId="ColorfulGrid-Accent3">
    <w:name w:val="Colorful Grid Accent 3"/>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EAF1DD" w:themeFillTint="33" w:color="auto" w:themeFill="accent3" w:val="clear"/>
    </w:tcPr>
    <w:tblStylePr w:type="firstRow">
      <w:rPr>
        <w:b/>
        <w:bCs/>
      </w:rPr>
      <w:tblPr/>
      <w:tcPr>
        <w:shd w:fill="D6E3BC" w:themeFillTint="66" w:color="auto" w:themeFill="accent3" w:val="clear"/>
      </w:tcPr>
    </w:tblStylePr>
    <w:tblStylePr w:type="lastRow">
      <w:rPr>
        <w:b/>
        <w:bCs/>
        <w:color w:themeColor="text1" w:val="000000"/>
      </w:rPr>
      <w:tblPr/>
      <w:tcPr>
        <w:shd w:fill="D6E3BC" w:themeFillTint="66" w:color="auto" w:themeFill="accent3" w:val="clear"/>
      </w:tcPr>
    </w:tblStylePr>
    <w:tblStylePr w:type="firstCol">
      <w:rPr>
        <w:color w:themeColor="background1" w:val="FFFFFF"/>
      </w:rPr>
      <w:tblPr/>
      <w:tcPr>
        <w:shd w:themeFillShade="bf" w:fill="76923C" w:color="auto" w:themeFill="accent3" w:val="clear"/>
      </w:tcPr>
    </w:tblStylePr>
    <w:tblStylePr w:type="lastCol">
      <w:rPr>
        <w:color w:themeColor="background1" w:val="FFFFFF"/>
      </w:rPr>
      <w:tblPr/>
      <w:tcPr>
        <w:shd w:themeFillShade="bf" w:fill="76923C" w:color="auto" w:themeFill="accent3" w:val="clear"/>
      </w:tcPr>
    </w:tblStylePr>
    <w:tblStylePr w:type="band1Vert">
      <w:tblPr/>
      <w:tcPr>
        <w:shd w:fill="CDDDAC" w:themeFillTint="7f" w:color="auto" w:themeFill="accent3" w:val="clear"/>
      </w:tcPr>
    </w:tblStylePr>
    <w:tblStylePr w:type="band1Horz">
      <w:tblPr/>
      <w:tcPr>
        <w:shd w:fill="CDDDAC" w:themeFillTint="7f" w:color="auto" w:themeFill="accent3" w:val="clear"/>
      </w:tcPr>
    </w:tblStylePr>
  </w:style>
  <w:style w:type="table" w:styleId="ColorfulGrid-Accent4">
    <w:name w:val="Colorful Grid Accent 4"/>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E5DFEC" w:themeFillTint="33" w:color="auto" w:themeFill="accent4" w:val="clear"/>
    </w:tcPr>
    <w:tblStylePr w:type="firstRow">
      <w:rPr>
        <w:b/>
        <w:bCs/>
      </w:rPr>
      <w:tblPr/>
      <w:tcPr>
        <w:shd w:fill="CCC0D9" w:themeFillTint="66" w:color="auto" w:themeFill="accent4" w:val="clear"/>
      </w:tcPr>
    </w:tblStylePr>
    <w:tblStylePr w:type="lastRow">
      <w:rPr>
        <w:b/>
        <w:bCs/>
        <w:color w:themeColor="text1" w:val="000000"/>
      </w:rPr>
      <w:tblPr/>
      <w:tcPr>
        <w:shd w:fill="CCC0D9" w:themeFillTint="66" w:color="auto" w:themeFill="accent4" w:val="clear"/>
      </w:tcPr>
    </w:tblStylePr>
    <w:tblStylePr w:type="firstCol">
      <w:rPr>
        <w:color w:themeColor="background1" w:val="FFFFFF"/>
      </w:rPr>
      <w:tblPr/>
      <w:tcPr>
        <w:shd w:themeFillShade="bf" w:fill="5F497A" w:color="auto" w:themeFill="accent4" w:val="clear"/>
      </w:tcPr>
    </w:tblStylePr>
    <w:tblStylePr w:type="lastCol">
      <w:rPr>
        <w:color w:themeColor="background1" w:val="FFFFFF"/>
      </w:rPr>
      <w:tblPr/>
      <w:tcPr>
        <w:shd w:themeFillShade="bf" w:fill="5F497A" w:color="auto" w:themeFill="accent4" w:val="clear"/>
      </w:tcPr>
    </w:tblStylePr>
    <w:tblStylePr w:type="band1Vert">
      <w:tblPr/>
      <w:tcPr>
        <w:shd w:fill="BFB1D0" w:themeFillTint="7f" w:color="auto" w:themeFill="accent4" w:val="clear"/>
      </w:tcPr>
    </w:tblStylePr>
    <w:tblStylePr w:type="band1Horz">
      <w:tblPr/>
      <w:tcPr>
        <w:shd w:fill="BFB1D0" w:themeFillTint="7f" w:color="auto" w:themeFill="accent4" w:val="clear"/>
      </w:tcPr>
    </w:tblStylePr>
  </w:style>
  <w:style w:type="table" w:styleId="ColorfulGrid-Accent5">
    <w:name w:val="Colorful Grid Accent 5"/>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DAEEF3" w:themeFillTint="33" w:color="auto" w:themeFill="accent5" w:val="clear"/>
    </w:tcPr>
    <w:tblStylePr w:type="firstRow">
      <w:rPr>
        <w:b/>
        <w:bCs/>
      </w:rPr>
      <w:tblPr/>
      <w:tcPr>
        <w:shd w:fill="B6DDE8" w:themeFillTint="66" w:color="auto" w:themeFill="accent5" w:val="clear"/>
      </w:tcPr>
    </w:tblStylePr>
    <w:tblStylePr w:type="lastRow">
      <w:rPr>
        <w:b/>
        <w:bCs/>
        <w:color w:themeColor="text1" w:val="000000"/>
      </w:rPr>
      <w:tblPr/>
      <w:tcPr>
        <w:shd w:fill="B6DDE8" w:themeFillTint="66" w:color="auto" w:themeFill="accent5" w:val="clear"/>
      </w:tcPr>
    </w:tblStylePr>
    <w:tblStylePr w:type="firstCol">
      <w:rPr>
        <w:color w:themeColor="background1" w:val="FFFFFF"/>
      </w:rPr>
      <w:tblPr/>
      <w:tcPr>
        <w:shd w:themeFillShade="bf" w:fill="31849B" w:color="auto" w:themeFill="accent5" w:val="clear"/>
      </w:tcPr>
    </w:tblStylePr>
    <w:tblStylePr w:type="lastCol">
      <w:rPr>
        <w:color w:themeColor="background1" w:val="FFFFFF"/>
      </w:rPr>
      <w:tblPr/>
      <w:tcPr>
        <w:shd w:themeFillShade="bf" w:fill="31849B" w:color="auto" w:themeFill="accent5" w:val="clear"/>
      </w:tcPr>
    </w:tblStylePr>
    <w:tblStylePr w:type="band1Vert">
      <w:tblPr/>
      <w:tcPr>
        <w:shd w:fill="A5D5E2" w:themeFillTint="7f" w:color="auto" w:themeFill="accent5" w:val="clear"/>
      </w:tcPr>
    </w:tblStylePr>
    <w:tblStylePr w:type="band1Horz">
      <w:tblPr/>
      <w:tcPr>
        <w:shd w:fill="A5D5E2" w:themeFillTint="7f" w:color="auto" w:themeFill="accent5" w:val="clear"/>
      </w:tcPr>
    </w:tblStylePr>
  </w:style>
  <w:style w:type="table" w:styleId="ColorfulGrid-Accent6">
    <w:name w:val="Colorful Grid Accent 6"/>
    <w:basedOn w:val="TableNormal"/>
    <w:uiPriority w:val="73"/>
    <w:rsid w:val="00cb0664"/>
    <w:pPr>
      <w:spacing w:line="240" w:after="0" w:lineRule="auto"/>
    </w:pPr>
    <w:rPr>
      <w:color w:themeColor="text1" w:val="000000"/>
    </w:rPr>
    <w:tblPr>
      <w:tblStyleRowBandSize w:val="1"/>
      <w:tblStyleColBandSize w:val="1"/>
      <w:tblInd w:type="dxa" w:w="0"/>
      <w:tblBorders>
        <w:insideH w:space="0" w:sz="4" w:themeColor="background1" w:color="FFFFFF" w:val="single"/>
      </w:tblBorders>
      <w:tblCellMar>
        <w:top w:w="0" w:type="dxa"/>
        <w:left w:w="108" w:type="dxa"/>
        <w:bottom w:w="0" w:type="dxa"/>
        <w:right w:w="108" w:type="dxa"/>
      </w:tblCellMar>
    </w:tblPr>
    <w:tcPr>
      <w:shd w:fill="FDE9D9" w:themeFillTint="33" w:color="auto" w:themeFill="accent6" w:val="clear"/>
    </w:tcPr>
    <w:tblStylePr w:type="firstRow">
      <w:rPr>
        <w:b/>
        <w:bCs/>
      </w:rPr>
      <w:tblPr/>
      <w:tcPr>
        <w:shd w:fill="FBD4B4" w:themeFillTint="66" w:color="auto" w:themeFill="accent6" w:val="clear"/>
      </w:tcPr>
    </w:tblStylePr>
    <w:tblStylePr w:type="lastRow">
      <w:rPr>
        <w:b/>
        <w:bCs/>
        <w:color w:themeColor="text1" w:val="000000"/>
      </w:rPr>
      <w:tblPr/>
      <w:tcPr>
        <w:shd w:fill="FBD4B4" w:themeFillTint="66" w:color="auto" w:themeFill="accent6" w:val="clear"/>
      </w:tcPr>
    </w:tblStylePr>
    <w:tblStylePr w:type="firstCol">
      <w:rPr>
        <w:color w:themeColor="background1" w:val="FFFFFF"/>
      </w:rPr>
      <w:tblPr/>
      <w:tcPr>
        <w:shd w:themeFillShade="bf" w:fill="E36C0A" w:color="auto" w:themeFill="accent6" w:val="clear"/>
      </w:tcPr>
    </w:tblStylePr>
    <w:tblStylePr w:type="lastCol">
      <w:rPr>
        <w:color w:themeColor="background1" w:val="FFFFFF"/>
      </w:rPr>
      <w:tblPr/>
      <w:tcPr>
        <w:shd w:themeFillShade="bf" w:fill="E36C0A" w:color="auto" w:themeFill="accent6" w:val="clear"/>
      </w:tcPr>
    </w:tblStylePr>
    <w:tblStylePr w:type="band1Vert">
      <w:tblPr/>
      <w:tcPr>
        <w:shd w:fill="FBCAA2" w:themeFillTint="7f" w:color="auto" w:themeFill="accent6" w:val="clear"/>
      </w:tcPr>
    </w:tblStylePr>
    <w:tblStylePr w:type="band1Horz">
      <w:tblPr/>
      <w:tcPr>
        <w:shd w:fill="FBCAA2" w:themeFillTint="7f" w:color="auto" w:themeFill="accent6"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dcterms:modified xsi:type="dcterms:W3CDTF">2013-12-23T23:15:00Z</dcterms:modified>
  <cp:revision>1</cp:revision>
</cp:coreProperties>
</file>