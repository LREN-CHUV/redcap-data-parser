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br/>
      </w:r>
      <w:r>
        <w:br/>
      </w:r>
      <w:r>
        <w:br/>
      </w:r>
      <w:r>
        <w:br/>
      </w:r>
      <w:r>
        <w:br/>
      </w:r>
      <w:r>
        <w:br/>
      </w:r>
      <w:r>
        <w:br/>
      </w:r>
      <w:r>
        <w:br/>
      </w:r>
      <w:r>
        <w:br/>
      </w:r>
      <w:r>
        <w:br/>
      </w:r>
      <w:r>
        <w:br/>
      </w:r>
      <w:r>
        <w:br/>
      </w:r>
      <w:r>
        <w:br/>
      </w:r>
      <w:r>
        <w:br/>
      </w:r>
      <w:r>
        <w:br/>
      </w:r>
      <w:r>
        <w:br/>
      </w:r>
      <w:r>
        <w:br/>
      </w:r>
      <w:r>
        <w:br/>
      </w:r>
      <w:r>
        <w:br/>
      </w:r>
      <w:r>
        <w:br/>
      </w:r>
      <w:r>
        <w:br/>
      </w:r>
      <w:r>
        <w:br/>
      </w:r>
      <w:r>
        <w:br/>
      </w:r>
      <w:r>
        <w:br/>
      </w:r>
      <w:r>
        <w:br/>
      </w:r>
      <w:r>
        <w:br/>
      </w:r>
    </w:p>
    <w:p>
      <w:pPr>
        <w:pStyle w:val="Heading1"/>
      </w:pPr>
      <w:r>
        <w:t>SOFTWARE</w:t>
      </w:r>
    </w:p>
    <w:p>
      <w:pPr>
        <w:pStyle w:val="Heading2"/>
      </w:pPr>
      <w:r>
        <w:t>Data Factory (DF)</w:t>
      </w:r>
    </w:p>
    <w:p>
      <w:pPr>
        <w:pStyle w:val="Heading3"/>
      </w:pPr>
      <w:r>
        <w:t>Feature Engineering</w:t>
      </w:r>
    </w:p>
    <w:p>
      <w:r>
        <w:rPr>
          <w:b/>
        </w:rPr>
        <w:t xml:space="preserve">Component name:     </w:t>
      </w:r>
      <w:r>
        <w:t>Brain morphological features</w:t>
      </w:r>
      <w:r>
        <w:br/>
      </w:r>
      <w:r>
        <w:rPr>
          <w:b/>
        </w:rPr>
        <w:t xml:space="preserve">Contributing task:  </w:t>
      </w:r>
      <w:r>
        <w:t>T8.3.11 Brain morphological features UCL</w:t>
      </w:r>
      <w:r>
        <w:br/>
      </w:r>
      <w:r>
        <w:rPr>
          <w:b/>
        </w:rPr>
        <w:t xml:space="preserve">Description:        </w:t>
      </w:r>
      <w:r>
        <w:t>A privacy preserving approach for the generalised principal component analysis of large image  datasets.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TBI (Traumatic Brain Injury), PPMI (Parkinson's Progression Markers Initiative), ADNI</w:t>
            </w:r>
          </w:p>
        </w:tc>
      </w:tr>
      <w:tr>
        <w:tc>
          <w:tcPr>
            <w:tcW w:type="dxa" w:w="4320"/>
          </w:tcPr>
          <w:p>
            <w:r>
              <w:t>SOFTWARE</w:t>
            </w:r>
          </w:p>
        </w:tc>
        <w:tc>
          <w:tcPr>
            <w:tcW w:type="dxa" w:w="4320"/>
          </w:tcPr>
          <w:p>
            <w:r>
              <w:t>Data Factory (DF): Data Anonymisation, Workflow Engine, Data Pipeline processes, Data Quality Processes,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Further testing and code optimisation of image factorisation method (handle missing data, make more probabilistic, make computationally stable, etc).</w:t>
            </w:r>
          </w:p>
        </w:tc>
      </w:tr>
      <w:tr>
        <w:tc>
          <w:tcPr>
            <w:tcW w:type="dxa" w:w="4320"/>
          </w:tcPr>
          <w:p>
            <w:r>
              <w:t>Planned functionality at M12</w:t>
            </w:r>
          </w:p>
        </w:tc>
        <w:tc>
          <w:tcPr>
            <w:tcW w:type="dxa" w:w="4320"/>
          </w:tcPr>
          <w:p>
            <w:r>
              <w:t>Initial implementation of image factorisation method without distributed computing (MS126).</w:t>
            </w:r>
          </w:p>
        </w:tc>
      </w:tr>
      <w:tr>
        <w:tc>
          <w:tcPr>
            <w:tcW w:type="dxa" w:w="4320"/>
          </w:tcPr>
          <w:p>
            <w:r>
              <w:t>Planned functionalities at M24</w:t>
            </w:r>
          </w:p>
        </w:tc>
        <w:tc>
          <w:tcPr>
            <w:tcW w:type="dxa" w:w="4320"/>
          </w:tcPr>
          <w:p>
            <w:r>
              <w:t>A functioning distributed implementation of the image factorisation method, with features obtained by the approach available for data mining.</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Compute a PCA-like analysis over thousands of 3D patient scans distributed across several hospitals, in situations where some parts of the data may be missing.  Principal components serve as features for data mining.</w:t>
            </w:r>
          </w:p>
        </w:tc>
      </w:tr>
    </w:tbl>
    <w:p>
      <w:pPr>
        <w:pStyle w:val="Heading1"/>
      </w:pPr>
      <w:r>
        <w:t>SOFTWARE</w:t>
      </w:r>
    </w:p>
    <w:p>
      <w:pPr>
        <w:pStyle w:val="Heading2"/>
      </w:pPr>
      <w:r>
        <w:t>Data Factory (DF)</w:t>
      </w:r>
    </w:p>
    <w:p>
      <w:pPr>
        <w:pStyle w:val="Heading3"/>
      </w:pPr>
      <w:r>
        <w:t>Data Anonymisation</w:t>
      </w:r>
    </w:p>
    <w:p>
      <w:r>
        <w:rPr>
          <w:b/>
        </w:rPr>
        <w:t xml:space="preserve">Component name:     </w:t>
      </w:r>
      <w:r>
        <w:t>Anonymisation tests</w:t>
      </w:r>
      <w:r>
        <w:br/>
      </w:r>
      <w:r>
        <w:rPr>
          <w:b/>
        </w:rPr>
        <w:t xml:space="preserve">Contributing task:  </w:t>
      </w:r>
      <w:r>
        <w:t>T8.1.3 Installation and adaptation of SP8 bundle at local hospitals with upgrade support EPFL</w:t>
      </w:r>
      <w:r>
        <w:br/>
      </w:r>
      <w:r>
        <w:rPr>
          <w:b/>
        </w:rPr>
        <w:t xml:space="preserve">Description:        </w:t>
      </w:r>
      <w:r>
        <w:t>Local hospital anonymization validation tests.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Data Factory (DF): Data Storage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Anonymization process validated in three hospitals.</w:t>
            </w:r>
          </w:p>
        </w:tc>
      </w:tr>
      <w:tr>
        <w:tc>
          <w:tcPr>
            <w:tcW w:type="dxa" w:w="4320"/>
          </w:tcPr>
          <w:p>
            <w:r>
              <w:t>Planned functionality at M12</w:t>
            </w:r>
          </w:p>
        </w:tc>
        <w:tc>
          <w:tcPr>
            <w:tcW w:type="dxa" w:w="4320"/>
          </w:tcPr>
          <w:p>
            <w:r>
              <w:t>Anonymization process validated in one hospital.</w:t>
            </w:r>
          </w:p>
        </w:tc>
      </w:tr>
      <w:tr>
        <w:tc>
          <w:tcPr>
            <w:tcW w:type="dxa" w:w="4320"/>
          </w:tcPr>
          <w:p>
            <w:r>
              <w:t>Planned functionalities at M24</w:t>
            </w:r>
          </w:p>
        </w:tc>
        <w:tc>
          <w:tcPr>
            <w:tcW w:type="dxa" w:w="4320"/>
          </w:tcPr>
          <w:p>
            <w:r>
              <w:t>Anonymization process validated in all five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Show validation report to the hospitals in order to build a trusting collaboration.</w:t>
            </w:r>
          </w:p>
        </w:tc>
      </w:tr>
    </w:tbl>
    <w:p>
      <w:pPr>
        <w:pStyle w:val="Heading1"/>
      </w:pPr>
      <w:r>
        <w:t>SOFTWARE</w:t>
      </w:r>
    </w:p>
    <w:p>
      <w:pPr>
        <w:pStyle w:val="Heading2"/>
      </w:pPr>
      <w:r>
        <w:t>Data Factory (DF)</w:t>
      </w:r>
    </w:p>
    <w:p>
      <w:pPr>
        <w:pStyle w:val="Heading3"/>
      </w:pPr>
      <w:r>
        <w:t>Workflow Engine</w:t>
      </w:r>
    </w:p>
    <w:p>
      <w:r>
        <w:rPr>
          <w:b/>
        </w:rPr>
        <w:t xml:space="preserve">Component name:     </w:t>
      </w:r>
      <w:r>
        <w:t>Encrypted overlay network</w:t>
      </w:r>
      <w:r>
        <w:br/>
      </w:r>
      <w:r>
        <w:rPr>
          <w:b/>
        </w:rPr>
        <w:t xml:space="preserve">Contributing task:  </w:t>
      </w:r>
      <w:r>
        <w:t>T8.1.3 Installation and adaptation of SP8 bundle at local hospitals with upgrade support EPFL</w:t>
      </w:r>
      <w:r>
        <w:br/>
      </w:r>
      <w:r>
        <w:rPr>
          <w:b/>
        </w:rPr>
        <w:t xml:space="preserve">Description:        </w:t>
      </w:r>
      <w:r>
        <w:t>A component that creates a secure network between hospitals for the administration of the servers.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Anonymisation, Data Storage</w:t>
            </w:r>
          </w:p>
        </w:tc>
      </w:tr>
      <w:tr>
        <w:tc>
          <w:tcPr>
            <w:tcW w:type="dxa" w:w="4320"/>
          </w:tcPr>
          <w:p/>
        </w:tc>
        <w:tc>
          <w:tcPr>
            <w:tcW w:type="dxa" w:w="4320"/>
          </w:tcPr>
          <w:p>
            <w:r>
              <w:t>Hospital Databases Bundle (HDB): Local Database, Federated Query, Schema Mapping, Hospital Bundle Package</w:t>
            </w:r>
          </w:p>
        </w:tc>
      </w:tr>
      <w:tr>
        <w:tc>
          <w:tcPr>
            <w:tcW w:type="dxa" w:w="4320"/>
          </w:tcPr>
          <w:p>
            <w:r>
              <w:t>SERVICES</w:t>
            </w: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monitor securely the hospital bundle servers.</w:t>
            </w:r>
          </w:p>
        </w:tc>
      </w:tr>
    </w:tbl>
    <w:p>
      <w:r>
        <w:rPr>
          <w:b/>
        </w:rPr>
        <w:t xml:space="preserve">Component name:     </w:t>
      </w:r>
      <w:r>
        <w:t>Remote starting of services</w:t>
      </w:r>
      <w:r>
        <w:br/>
      </w:r>
      <w:r>
        <w:rPr>
          <w:b/>
        </w:rPr>
        <w:t xml:space="preserve">Contributing task:  </w:t>
      </w:r>
      <w:r>
        <w:t>T8.1.3 Installation and adaptation of SP8 bundle at local hospitals with upgrade support EPFL</w:t>
      </w:r>
      <w:r>
        <w:br/>
      </w:r>
      <w:r>
        <w:rPr>
          <w:b/>
        </w:rPr>
        <w:t xml:space="preserve">Description:        </w:t>
      </w:r>
      <w:r>
        <w:t>This component will enable the local hospital services to be remotely managed (ie start, stop)</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Local Database, Federated Query, Schema Mapping, Hospital Bundle Package</w:t>
            </w:r>
          </w:p>
        </w:tc>
      </w:tr>
      <w:tr>
        <w:tc>
          <w:tcPr>
            <w:tcW w:type="dxa" w:w="4320"/>
          </w:tcPr>
          <w:p>
            <w:r>
              <w:t>SERVICES</w:t>
            </w: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Data Factory (DF) &gt; Workflow Engine &gt; Encrypted overlay network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The system administrator can manage securely the  hospital bundle servers.</w:t>
            </w:r>
          </w:p>
        </w:tc>
      </w:tr>
    </w:tbl>
    <w:p>
      <w:pPr>
        <w:pStyle w:val="Heading1"/>
      </w:pPr>
      <w:r>
        <w:t>SOFTWARE</w:t>
      </w:r>
    </w:p>
    <w:p>
      <w:pPr>
        <w:pStyle w:val="Heading2"/>
      </w:pPr>
      <w:r>
        <w:t>Data Factory (DF)</w:t>
      </w:r>
    </w:p>
    <w:p>
      <w:pPr>
        <w:pStyle w:val="Heading3"/>
      </w:pPr>
      <w:r>
        <w:t>Data Integration</w:t>
      </w:r>
    </w:p>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Integration</w:t>
            </w:r>
          </w:p>
        </w:tc>
      </w:tr>
      <w:tr>
        <w:tc>
          <w:tcPr>
            <w:tcW w:type="dxa" w:w="4320"/>
          </w:tcP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Community Schema Curation Module (ComSchema)</w:t>
      </w:r>
      <w:r>
        <w:br/>
      </w: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Data Factory (DF)</w:t>
      </w:r>
    </w:p>
    <w:p>
      <w:pPr>
        <w:pStyle w:val="Heading3"/>
      </w:pPr>
      <w:r>
        <w:t>HPC</w:t>
      </w:r>
    </w:p>
    <w:p>
      <w:r>
        <w:rPr>
          <w:b/>
        </w:rPr>
        <w:t xml:space="preserve">Component name:     </w:t>
      </w:r>
      <w:r>
        <w:t>Data Uploader</w:t>
      </w:r>
      <w:r>
        <w:br/>
      </w:r>
      <w:r>
        <w:rPr>
          <w:b/>
        </w:rPr>
        <w:t xml:space="preserve">Contributing task:  </w:t>
      </w:r>
      <w:r>
        <w:t>T8.4.5 Large-scale data analytics on massively parallel architecture ICL</w:t>
      </w:r>
      <w:r>
        <w:br/>
      </w:r>
      <w:r>
        <w:rPr>
          <w:b/>
        </w:rPr>
        <w:t xml:space="preserve">Description:        </w:t>
      </w:r>
      <w:r>
        <w:t>This component essentially allows a user to upload (medical) data to the supercomputing infrastructure. It will either be implemented and made available through command line scripts (possibly Python) or a web page.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Data Cleaning &amp; Formatting</w:t>
      </w:r>
      <w:r>
        <w:br/>
      </w:r>
      <w:r>
        <w:rPr>
          <w:b/>
        </w:rPr>
        <w:t xml:space="preserve">Contributing task:  </w:t>
      </w:r>
      <w:r>
        <w:t>T8.4.5 Large-scale data analytics on massively parallel architecture ICL</w:t>
      </w:r>
      <w:r>
        <w:br/>
      </w:r>
      <w:r>
        <w:rPr>
          <w:b/>
        </w:rPr>
        <w:t xml:space="preserve">Description:        </w:t>
      </w:r>
      <w:r>
        <w:t>THis component will clean, reformat and distribute the data in the supercomputing infrastructure. It will be based on scripts and will connect to the uploading component.</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This component should be fully available at M12 (pending collaboration with SP7)</w:t>
            </w:r>
          </w:p>
        </w:tc>
      </w:tr>
      <w:tr>
        <w:tc>
          <w:tcPr>
            <w:tcW w:type="dxa" w:w="4320"/>
          </w:tcPr>
          <w:p>
            <w:r>
              <w:t>Planned functionalities at M24</w:t>
            </w:r>
          </w:p>
        </w:tc>
        <w:tc>
          <w:tcPr>
            <w:tcW w:type="dxa" w:w="4320"/>
          </w:tcPr>
          <w:p>
            <w:r>
              <w:t>none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Analytics Library</w:t>
      </w:r>
      <w:r>
        <w:br/>
      </w:r>
      <w:r>
        <w:rPr>
          <w:b/>
        </w:rPr>
        <w:t xml:space="preserve">Contributing task:  </w:t>
      </w:r>
      <w:r>
        <w:t>T8.4.5 Large-scale data analytics on massively parallel architecture ICL</w:t>
      </w:r>
      <w:r>
        <w:br/>
      </w:r>
      <w:r>
        <w:rPr>
          <w:b/>
        </w:rPr>
        <w:t xml:space="preserve">Description:        </w:t>
      </w:r>
      <w:r>
        <w:t>This component will develop and deploy a library (containing multiple clustering/classification/machine learning algorithms) for data analaysis on the distributed/supercomputing infrastructure. It will be based on MPI and most likely implemented in C++. It will contain several algotihms including approximate ones. The component connects to the data uploader and the cleaner.</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r>
        <w:rPr>
          <w:b/>
        </w:rPr>
        <w:t xml:space="preserve">Component name:     </w:t>
      </w:r>
      <w:r>
        <w:t>Data Download</w:t>
      </w:r>
      <w:r>
        <w:br/>
      </w:r>
      <w:r>
        <w:rPr>
          <w:b/>
        </w:rPr>
        <w:t xml:space="preserve">Contributing task:  </w:t>
      </w:r>
      <w:r>
        <w:t>T8.4.5 Large-scale data analytics on massively parallel architecture ICL</w:t>
      </w:r>
      <w:r>
        <w:br/>
      </w:r>
      <w:r>
        <w:rPr>
          <w:b/>
        </w:rPr>
        <w:t xml:space="preserve">Description:        </w:t>
      </w:r>
      <w:r>
        <w:t>This component will enable users to download analysis results. It will either be available as scripts on the command line or as a web page. It depends on the analytics library and thus connects to it.</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none</w:t>
            </w:r>
          </w:p>
        </w:tc>
      </w:tr>
      <w:tr>
        <w:tc>
          <w:tcPr>
            <w:tcW w:type="dxa" w:w="4320"/>
          </w:tcPr>
          <w:p>
            <w:r>
              <w:t>Planned functionality at M12</w:t>
            </w:r>
          </w:p>
        </w:tc>
        <w:tc>
          <w:tcPr>
            <w:tcW w:type="dxa" w:w="4320"/>
          </w:tcPr>
          <w:p>
            <w:r>
              <w:t>none</w:t>
            </w:r>
          </w:p>
        </w:tc>
      </w:tr>
      <w:tr>
        <w:tc>
          <w:tcPr>
            <w:tcW w:type="dxa" w:w="4320"/>
          </w:tcPr>
          <w:p>
            <w:r>
              <w:t>Planned functionalities at M24</w:t>
            </w:r>
          </w:p>
        </w:tc>
        <w:tc>
          <w:tcPr>
            <w:tcW w:type="dxa" w:w="4320"/>
          </w:tcPr>
          <w:p>
            <w:r>
              <w:t>This component should be fully available at M24 (pending collaboration with SP7)</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Clustering of high-dimensional medical data.</w:t>
            </w:r>
          </w:p>
        </w:tc>
      </w:tr>
    </w:tbl>
    <w:p>
      <w:pPr>
        <w:pStyle w:val="Heading1"/>
      </w:pPr>
      <w:r>
        <w:t>SOFTWARE</w:t>
      </w:r>
    </w:p>
    <w:p>
      <w:pPr>
        <w:pStyle w:val="Heading2"/>
      </w:pPr>
      <w:r>
        <w:t>Data Factory (DF)</w:t>
      </w:r>
    </w:p>
    <w:p>
      <w:pPr>
        <w:pStyle w:val="Heading3"/>
      </w:pPr>
      <w:r>
        <w:t>Data Pipeline processes</w:t>
      </w:r>
    </w:p>
    <w:p>
      <w:r>
        <w:rPr>
          <w:b/>
        </w:rPr>
        <w:t xml:space="preserve">Component name:     </w:t>
      </w:r>
      <w:r>
        <w:t>Workflow tools for Genetic and Neuroimaging</w:t>
      </w:r>
      <w:r>
        <w:br/>
      </w:r>
      <w:r>
        <w:rPr>
          <w:b/>
        </w:rPr>
        <w:t xml:space="preserve">Contributing task:  </w:t>
      </w:r>
      <w:r>
        <w:t>T8.5.2 Web API and microservices architecture for community driven data analyses and workflows CHUV</w:t>
      </w:r>
      <w:r>
        <w:br/>
      </w:r>
      <w:r>
        <w:rPr>
          <w:b/>
        </w:rPr>
        <w:t xml:space="preserve">Description:        </w:t>
      </w:r>
      <w:r>
        <w:t>add community tools from for the analyzing Genetic and CT and MRI data (e.g SPM) or compilation of matlab script</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Workflow Engine, Data Quality Processes, Data Storage, Data Integration, Data Categorization, Feature Engineering, HPC</w:t>
            </w:r>
          </w:p>
        </w:tc>
      </w:tr>
      <w:tr>
        <w:tc>
          <w:tcPr>
            <w:tcW w:type="dxa" w:w="4320"/>
          </w:tcPr>
          <w:p>
            <w:r>
              <w:t>SERVICES</w:t>
            </w:r>
          </w:p>
        </w:tc>
        <w:tc>
          <w:tcPr>
            <w:tcW w:type="dxa" w:w="4320"/>
          </w:tcPr>
          <w:p>
            <w:r>
              <w:t>Upgrade-Deploy-Release: MIP Integrated Releases Hospital Databases Bundle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integration of compiled matlab script in the data factory  validation of the QA and QC metrics.</w:t>
            </w:r>
          </w:p>
        </w:tc>
      </w:tr>
      <w:tr>
        <w:tc>
          <w:tcPr>
            <w:tcW w:type="dxa" w:w="4320"/>
          </w:tcPr>
          <w:p>
            <w:r>
              <w:t>Planned functionality at M12</w:t>
            </w:r>
          </w:p>
        </w:tc>
        <w:tc>
          <w:tcPr>
            <w:tcW w:type="dxa" w:w="4320"/>
          </w:tcPr>
          <w:p>
            <w:r>
              <w:t>integration of matlab script in the data factory and bio-informatics</w:t>
            </w:r>
          </w:p>
        </w:tc>
      </w:tr>
      <w:tr>
        <w:tc>
          <w:tcPr>
            <w:tcW w:type="dxa" w:w="4320"/>
          </w:tcPr>
          <w:p>
            <w:r>
              <w:t>Planned functionalities at M24</w:t>
            </w:r>
          </w:p>
        </w:tc>
        <w:tc>
          <w:tcPr>
            <w:tcW w:type="dxa" w:w="4320"/>
          </w:tcPr>
          <w:p>
            <w:r>
              <w:t>full validation in a large datasets.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Neuroimaging pre-processing tools link to SP2</w:t>
            </w:r>
          </w:p>
        </w:tc>
      </w:tr>
    </w:tbl>
    <w:p>
      <w:pPr>
        <w:pStyle w:val="Heading1"/>
      </w:pPr>
      <w:r>
        <w:t>SOFTWARE</w:t>
      </w:r>
    </w:p>
    <w:p>
      <w:pPr>
        <w:pStyle w:val="Heading2"/>
      </w:pPr>
      <w:r>
        <w:t>Data Factory (DF)</w:t>
      </w:r>
    </w:p>
    <w:p>
      <w:pPr>
        <w:pStyle w:val="Heading3"/>
      </w:pPr>
      <w:r>
        <w:t>Data Quality Processes</w:t>
      </w:r>
    </w:p>
    <w:p>
      <w:r>
        <w:rPr>
          <w:b/>
        </w:rPr>
        <w:t xml:space="preserve">Component name:     </w:t>
      </w:r>
      <w:r>
        <w:t>Data Quality process</w:t>
      </w:r>
      <w:r>
        <w:br/>
      </w:r>
      <w:r>
        <w:rPr>
          <w:b/>
        </w:rPr>
        <w:t xml:space="preserve">Contributing task:  </w:t>
      </w:r>
      <w:r>
        <w:t>T8.5.2 Web API and microservices architecture for community driven data analyses and workflows CHUV</w:t>
      </w:r>
      <w:r>
        <w:br/>
      </w:r>
      <w:r>
        <w:rPr>
          <w:b/>
        </w:rPr>
        <w:t xml:space="preserve">Description:        </w:t>
      </w:r>
      <w:r>
        <w:t>Metrics for data Quality Process using existing tools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Atlas for Brain Disease, TBI (Traumatic Brain Injury), PPMI (Parkinson's Progression Markers Initiative), ADNI</w:t>
            </w:r>
          </w:p>
        </w:tc>
      </w:tr>
      <w:tr>
        <w:tc>
          <w:tcPr>
            <w:tcW w:type="dxa" w:w="4320"/>
          </w:tcPr>
          <w:p>
            <w:r>
              <w:t>SOFTWARE</w:t>
            </w:r>
          </w:p>
        </w:tc>
        <w:tc>
          <w:tcPr>
            <w:tcW w:type="dxa" w:w="4320"/>
          </w:tcPr>
          <w:p>
            <w:r>
              <w:t>Data Factory (DF): Workflow Engine, Data Pipeline processes, Data Quality Processes, Data Storage, Data Categorization, Feature Engineering, HPC</w:t>
            </w:r>
          </w:p>
        </w:tc>
      </w:tr>
      <w:tr>
        <w:tc>
          <w:tcPr>
            <w:tcW w:type="dxa" w:w="4320"/>
          </w:tcPr>
          <w:p>
            <w:r>
              <w:t>SERVICES</w:t>
            </w:r>
          </w:p>
        </w:tc>
        <w:tc>
          <w:tcPr>
            <w:tcW w:type="dxa" w:w="4320"/>
          </w:tcPr>
          <w:p>
            <w:r>
              <w:t>Upgrade-Deploy-Release: MIP Integrated Releases Algorithm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Test the metric in a large sample</w:t>
            </w:r>
          </w:p>
        </w:tc>
      </w:tr>
      <w:tr>
        <w:tc>
          <w:tcPr>
            <w:tcW w:type="dxa" w:w="4320"/>
          </w:tcPr>
          <w:p>
            <w:r>
              <w:t>Planned functionality at M12</w:t>
            </w:r>
          </w:p>
        </w:tc>
        <w:tc>
          <w:tcPr>
            <w:tcW w:type="dxa" w:w="4320"/>
          </w:tcPr>
          <w:p>
            <w:r>
              <w:t>Install and test the QA and QC metrics in a small representative sample.</w:t>
            </w:r>
          </w:p>
        </w:tc>
      </w:tr>
      <w:tr>
        <w:tc>
          <w:tcPr>
            <w:tcW w:type="dxa" w:w="4320"/>
          </w:tcPr>
          <w:p>
            <w:r>
              <w:t>Planned functionalities at M24</w:t>
            </w:r>
          </w:p>
        </w:tc>
        <w:tc>
          <w:tcPr>
            <w:tcW w:type="dxa" w:w="4320"/>
          </w:tcPr>
          <w:p>
            <w:r>
              <w:t>validated metric available cross-cohorts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Image processing linked to CBRAIN, LabKey and SP2 tasks</w:t>
            </w:r>
          </w:p>
        </w:tc>
      </w:tr>
    </w:tbl>
    <w:p>
      <w:pPr>
        <w:pStyle w:val="Heading1"/>
      </w:pPr>
      <w:r>
        <w:t>SOFTWARE</w:t>
      </w:r>
    </w:p>
    <w:p>
      <w:pPr>
        <w:pStyle w:val="Heading2"/>
      </w:pPr>
      <w:r>
        <w:t>Algorithm Library</w:t>
      </w:r>
    </w:p>
    <w:p>
      <w:pPr>
        <w:pStyle w:val="Heading3"/>
      </w:pPr>
      <w:r>
        <w:t>Machine Learning Library</w:t>
      </w:r>
    </w:p>
    <w:p>
      <w:r>
        <w:rPr>
          <w:b/>
        </w:rPr>
        <w:t xml:space="preserve">Component name:     </w:t>
      </w:r>
      <w:r>
        <w:t>Large Scale Analytics Algorithms</w:t>
      </w:r>
      <w:r>
        <w:br/>
      </w:r>
      <w:r>
        <w:rPr>
          <w:b/>
        </w:rPr>
        <w:t xml:space="preserve">Contributing task:  </w:t>
      </w:r>
      <w:r>
        <w:t>T8.4.5 Large-scale data analytics on massively parallel architecture ICL</w:t>
      </w:r>
      <w:r>
        <w:br/>
      </w:r>
      <w:r>
        <w:rPr>
          <w:b/>
        </w:rPr>
        <w:t xml:space="preserve">Description:        </w:t>
      </w:r>
      <w:r>
        <w:t>Analytics/clustering algorithms for the efficient and scalable large scale analysis of medical data.</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HPC</w:t>
            </w:r>
          </w:p>
        </w:tc>
      </w:tr>
      <w:tr>
        <w:tc>
          <w:tcPr>
            <w:tcW w:type="dxa" w:w="4320"/>
          </w:tcPr>
          <w:p/>
        </w:tc>
        <w:tc>
          <w:tcPr>
            <w:tcW w:type="dxa" w:w="4320"/>
          </w:tcPr>
          <w:p>
            <w:r>
              <w:t>Algorithm Library: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Additional distributed, MPI base algorithms as well as more mature implementations.</w:t>
            </w:r>
          </w:p>
        </w:tc>
      </w:tr>
      <w:tr>
        <w:tc>
          <w:tcPr>
            <w:tcW w:type="dxa" w:w="4320"/>
          </w:tcPr>
          <w:p>
            <w:r>
              <w:t>Planned functionality at M12</w:t>
            </w:r>
          </w:p>
        </w:tc>
        <w:tc>
          <w:tcPr>
            <w:tcW w:type="dxa" w:w="4320"/>
          </w:tcPr>
          <w:p>
            <w:r>
              <w:t>Initial prototypes of a set of algorithms run distributed on HPC via MPI.</w:t>
            </w:r>
          </w:p>
        </w:tc>
      </w:tr>
      <w:tr>
        <w:tc>
          <w:tcPr>
            <w:tcW w:type="dxa" w:w="4320"/>
          </w:tcPr>
          <w:p>
            <w:r>
              <w:t>Planned functionalities at M24</w:t>
            </w:r>
          </w:p>
        </w:tc>
        <w:tc>
          <w:tcPr>
            <w:tcW w:type="dxa" w:w="4320"/>
          </w:tcPr>
          <w:p>
            <w:r>
              <w:t>Deployment of production grade algorithms on supercomputing infrastructure, making it available fro general use.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Large scale clustering/analysis of large amounts of (cleaned) medical data.</w:t>
            </w:r>
          </w:p>
        </w:tc>
      </w:tr>
    </w:tbl>
    <w:p>
      <w:r>
        <w:rPr>
          <w:b/>
        </w:rPr>
        <w:t xml:space="preserve">Component name:     </w:t>
      </w:r>
      <w:r>
        <w:t>Disease signature: Distributed rule-based methods</w:t>
      </w:r>
      <w:r>
        <w:br/>
      </w:r>
      <w:r>
        <w:rPr>
          <w:b/>
        </w:rPr>
        <w:t xml:space="preserve">Contributing task:  </w:t>
      </w:r>
      <w:r>
        <w:t>T8.3.5 Methods for distributed rule-based disease signature discovery JSI</w:t>
      </w:r>
      <w:r>
        <w:br/>
      </w:r>
      <w:r>
        <w:rPr>
          <w:b/>
        </w:rPr>
        <w:t xml:space="preserve">Description:        </w:t>
      </w:r>
      <w:r>
        <w:t>Distributed versions of the tree- and rule-based methods for predictive clustering for solving different tasks of predicting structured outputs (e.g. multi-target regression).</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Algorithm Library: Predictive Models</w:t>
            </w:r>
          </w:p>
        </w:tc>
      </w:tr>
      <w:tr>
        <w:tc>
          <w:tcPr>
            <w:tcW w:type="dxa" w:w="4320"/>
          </w:tcPr>
          <w:p/>
        </w:tc>
        <w:tc>
          <w:tcPr>
            <w:tcW w:type="dxa" w:w="4320"/>
          </w:tcPr>
          <w:p>
            <w:r>
              <w:t>Algorithm Factory (AF): 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distributed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distributed data.</w:t>
            </w:r>
          </w:p>
        </w:tc>
      </w:tr>
    </w:tbl>
    <w:p>
      <w:r>
        <w:rPr>
          <w:b/>
        </w:rPr>
        <w:t xml:space="preserve">Component name:     </w:t>
      </w:r>
      <w:r>
        <w:t>Longitudinal modeling: Tree-based and equation-based methods</w:t>
      </w:r>
      <w:r>
        <w:br/>
      </w:r>
      <w:r>
        <w:rPr>
          <w:b/>
        </w:rPr>
        <w:t xml:space="preserve">Contributing task:  </w:t>
      </w:r>
      <w:r>
        <w:t>T8.3.8 Methods for disease progression modeling JSI</w:t>
      </w:r>
      <w:r>
        <w:br/>
      </w:r>
      <w:r>
        <w:rPr>
          <w:b/>
        </w:rPr>
        <w:t xml:space="preserve">Description:        </w:t>
      </w:r>
      <w:r>
        <w:t>Machine learning methods for describing and modelling the temporal dynamics of disease and its clinical and biological markers.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Library: Predictive Models</w:t>
            </w:r>
          </w:p>
        </w:tc>
      </w:tr>
      <w:tr>
        <w:tc>
          <w:tcPr>
            <w:tcW w:type="dxa" w:w="4320"/>
          </w:tcPr>
          <w:p/>
        </w:tc>
        <w:tc>
          <w:tcPr>
            <w:tcW w:type="dxa" w:w="4320"/>
          </w:tcPr>
          <w:p>
            <w:r>
              <w:t>Algorithm Factory (AF): 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in longitudinal data.</w:t>
            </w:r>
          </w:p>
        </w:tc>
      </w:tr>
    </w:tbl>
    <w:p>
      <w:r>
        <w:rPr>
          <w:b/>
        </w:rPr>
        <w:t xml:space="preserve">Component name:     </w:t>
      </w:r>
      <w:r>
        <w:t>Integrating multi-domain data: Methods for redescription mining</w:t>
      </w:r>
      <w:r>
        <w:br/>
      </w:r>
      <w:r>
        <w:rPr>
          <w:b/>
        </w:rPr>
        <w:t xml:space="preserve">Contributing task:  </w:t>
      </w:r>
      <w:r>
        <w:t>T8.3.6 Methods for redescription mining JSI</w:t>
      </w:r>
      <w:r>
        <w:br/>
      </w:r>
      <w:r>
        <w:rPr>
          <w:b/>
        </w:rPr>
        <w:t xml:space="preserve">Description:        </w:t>
      </w:r>
      <w:r>
        <w:t>Methods for redescription mining - a relatively novel data mining and knowledge discovery approach that aims to find multiple rule-based descriptions of subsets of examples (e.g. patients), where each of the descriptions is based on a different set of descriptive variables.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Factory (AF): Model Scoring, X-Validation module, Model Testing (PFA parsing), PFA translation, Model Training / Parameter Estimation,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multi-view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w:t>
            </w:r>
          </w:p>
        </w:tc>
      </w:tr>
    </w:tbl>
    <w:p>
      <w:r>
        <w:rPr>
          <w:b/>
        </w:rPr>
        <w:t xml:space="preserve">Component name:     </w:t>
      </w:r>
      <w:r>
        <w:t>Integrating multi-domain data: Methods for heterogeneous networks</w:t>
      </w:r>
      <w:r>
        <w:br/>
      </w:r>
      <w:r>
        <w:rPr>
          <w:b/>
        </w:rPr>
        <w:t xml:space="preserve">Contributing task:  </w:t>
      </w:r>
      <w:r>
        <w:t>T8.3.7 Methods for heterogeneous networks JSI</w:t>
      </w:r>
      <w:r>
        <w:br/>
      </w:r>
      <w:r>
        <w:rPr>
          <w:b/>
        </w:rPr>
        <w:t xml:space="preserve">Description:        </w:t>
      </w:r>
      <w:r>
        <w:t>Mehods for mining text-enriched heterogeneous information networks.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Library: Predictive Models</w:t>
            </w:r>
          </w:p>
        </w:tc>
      </w:tr>
      <w:tr>
        <w:tc>
          <w:tcPr>
            <w:tcW w:type="dxa" w:w="4320"/>
          </w:tcPr>
          <w:p/>
        </w:tc>
        <w:tc>
          <w:tcPr>
            <w:tcW w:type="dxa" w:w="4320"/>
          </w:tcPr>
          <w:p>
            <w:r>
              <w:t>Algorithm Factory (AF): Model Testing (PFA parsing), PFA translation, Package of Algorithms as Docker images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tests and validations on research data.</w:t>
            </w:r>
          </w:p>
        </w:tc>
      </w:tr>
      <w:tr>
        <w:tc>
          <w:tcPr>
            <w:tcW w:type="dxa" w:w="4320"/>
          </w:tcPr>
          <w:p>
            <w:r>
              <w:t>Planned functionality at M12</w:t>
            </w:r>
          </w:p>
        </w:tc>
        <w:tc>
          <w:tcPr>
            <w:tcW w:type="dxa" w:w="4320"/>
          </w:tcPr>
          <w:p>
            <w:r>
              <w:t>First working prototype developed.</w:t>
            </w:r>
          </w:p>
        </w:tc>
      </w:tr>
      <w:tr>
        <w:tc>
          <w:tcPr>
            <w:tcW w:type="dxa" w:w="4320"/>
          </w:tcPr>
          <w:p>
            <w:r>
              <w:t>Planned functionalities at M24</w:t>
            </w:r>
          </w:p>
        </w:tc>
        <w:tc>
          <w:tcPr>
            <w:tcW w:type="dxa" w:w="4320"/>
          </w:tcPr>
          <w:p>
            <w:r>
              <w:t>Analysis of text-enriched heterogeneous information networks.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Discovery of disease signatures on text-enriched data.</w:t>
            </w:r>
          </w:p>
        </w:tc>
      </w:tr>
    </w:tbl>
    <w:p>
      <w:r>
        <w:rPr>
          <w:b/>
        </w:rPr>
        <w:t xml:space="preserve">Component name:     </w:t>
      </w:r>
      <w:r>
        <w:t>base-docker-images</w:t>
      </w:r>
      <w:r>
        <w:br/>
      </w:r>
      <w:r>
        <w:rPr>
          <w:b/>
        </w:rPr>
        <w:t xml:space="preserve">Contributing task:  </w:t>
      </w:r>
      <w:r>
        <w:t>T8.5.2 Web API and microservices architecture for community driven data analyses and workflows CHUV</w:t>
      </w:r>
      <w:r>
        <w:br/>
      </w:r>
      <w:r>
        <w:rPr>
          <w:b/>
        </w:rPr>
        <w:t xml:space="preserve">Description:        </w:t>
      </w:r>
      <w:r>
        <w:t>Collection of Docker images used as building blocks to support the integration of an algorithm and its runtime environment in the platform</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SERVICES</w:t>
            </w:r>
          </w:p>
        </w:tc>
        <w:tc>
          <w:tcPr>
            <w:tcW w:type="dxa" w:w="4320"/>
          </w:tcPr>
          <w:p>
            <w:r>
              <w:t>Upgrade-Deploy-Release: QA (Quality Assurance) Tools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Support for Matlab  Support of files as input and output</w:t>
            </w:r>
          </w:p>
        </w:tc>
      </w:tr>
      <w:tr>
        <w:tc>
          <w:tcPr>
            <w:tcW w:type="dxa" w:w="4320"/>
          </w:tcPr>
          <w:p>
            <w:r>
              <w:t>Planned functionality at M12</w:t>
            </w:r>
          </w:p>
        </w:tc>
        <w:tc>
          <w:tcPr>
            <w:tcW w:type="dxa" w:w="4320"/>
          </w:tcPr>
          <w:p>
            <w:r>
              <w:t>Support for Python  Integration of libraries to simplify creation of PFA documents for storing results</w:t>
            </w:r>
          </w:p>
        </w:tc>
      </w:tr>
      <w:tr>
        <w:tc>
          <w:tcPr>
            <w:tcW w:type="dxa" w:w="4320"/>
          </w:tcPr>
          <w:p>
            <w:r>
              <w:t>Planned functionalities at M24</w:t>
            </w:r>
          </w:p>
        </w:tc>
        <w:tc>
          <w:tcPr>
            <w:tcW w:type="dxa" w:w="4320"/>
          </w:tcPr>
          <w:p>
            <w:r>
              <w:t>TDB</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w:t>
            </w:r>
          </w:p>
        </w:tc>
        <w:tc>
          <w:tcPr>
            <w:tcW w:type="dxa" w:w="4320"/>
          </w:tcPr>
          <w:p>
            <w:r/>
          </w:p>
        </w:tc>
      </w:tr>
    </w:tbl>
    <w:p>
      <w:pPr>
        <w:pStyle w:val="Heading1"/>
      </w:pPr>
      <w:r>
        <w:t>SOFTWARE</w:t>
      </w:r>
    </w:p>
    <w:p>
      <w:pPr>
        <w:pStyle w:val="Heading2"/>
      </w:pPr>
      <w:r>
        <w:t>Algorithm Library</w:t>
      </w:r>
    </w:p>
    <w:p>
      <w:pPr>
        <w:pStyle w:val="Heading3"/>
      </w:pPr>
      <w:r>
        <w:t>Brain Anatomy</w:t>
      </w:r>
    </w:p>
    <w:p>
      <w:r>
        <w:rPr>
          <w:b/>
        </w:rPr>
        <w:t xml:space="preserve">Component name:     </w:t>
      </w:r>
      <w:r>
        <w:t>GeneHeatMapper</w:t>
      </w:r>
      <w:r>
        <w:br/>
      </w:r>
      <w:r>
        <w:rPr>
          <w:b/>
        </w:rPr>
        <w:t xml:space="preserve">Contributing task:  </w:t>
      </w:r>
      <w:r>
        <w:t>T8.3.10  Methods for linkage of local SNP data (individual SNPs) to imaging data through SNP LUMC</w:t>
      </w:r>
      <w:r>
        <w:br/>
      </w:r>
      <w:r>
        <w:rPr>
          <w:b/>
        </w:rPr>
        <w:t xml:space="preserve">Description:        </w:t>
      </w:r>
      <w:r>
        <w:t>Algorithm that generates a 3D expression heatmap of of an SNP name, gene name or co-expression module.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Web Exploration and Analytics: Image &amp; Genetic Viewer</w:t>
            </w:r>
          </w:p>
        </w:tc>
      </w:tr>
      <w:tr>
        <w:tc>
          <w:tcPr>
            <w:tcW w:type="dxa" w:w="4320"/>
          </w:tcPr>
          <w:p/>
        </w:tc>
        <w:tc>
          <w:tcPr>
            <w:tcW w:type="dxa" w:w="4320"/>
          </w:tcPr>
          <w:p>
            <w:r>
              <w:t>Algorithm Library: Feature reduction, Statistical Analytics, Brain Anatomy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 8.3.2: Initial proof-of-concept algorithm for generating 3D gene expression heatmaps from gene co-expression modules.</w:t>
            </w:r>
          </w:p>
        </w:tc>
      </w:tr>
      <w:tr>
        <w:tc>
          <w:tcPr>
            <w:tcW w:type="dxa" w:w="4320"/>
          </w:tcPr>
          <w:p>
            <w:r>
              <w:t>Planned functionality at M12</w:t>
            </w:r>
          </w:p>
        </w:tc>
        <w:tc>
          <w:tcPr>
            <w:tcW w:type="dxa" w:w="4320"/>
          </w:tcPr>
          <w:p>
            <w:r>
              <w:t>M 8.3.2 Initial proof-of-concept algorithm for generating 3D gene expression heatmaps of single genes and SNPs</w:t>
            </w:r>
          </w:p>
        </w:tc>
      </w:tr>
      <w:tr>
        <w:tc>
          <w:tcPr>
            <w:tcW w:type="dxa" w:w="4320"/>
          </w:tcPr>
          <w:p>
            <w:r>
              <w:t>Planned functionalities at M24</w:t>
            </w:r>
          </w:p>
        </w:tc>
        <w:tc>
          <w:tcPr>
            <w:tcW w:type="dxa" w:w="4320"/>
          </w:tcPr>
          <w:p>
            <w:r>
              <w:t>M 8.3.11 Gene Expression Maps of Disease Link to Brain Atlases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t>Discovery of disease associations between gene expression data en imaging data</w:t>
            </w:r>
          </w:p>
        </w:tc>
      </w:tr>
    </w:tbl>
    <w:p>
      <w:pPr>
        <w:pStyle w:val="Heading1"/>
      </w:pPr>
      <w:r>
        <w:t>SOFTWARE</w:t>
      </w:r>
    </w:p>
    <w:p>
      <w:pPr>
        <w:pStyle w:val="Heading2"/>
      </w:pPr>
      <w:r>
        <w:t>Algorithm Library</w:t>
      </w:r>
    </w:p>
    <w:p>
      <w:pPr>
        <w:pStyle w:val="Heading3"/>
      </w:pPr>
      <w:r>
        <w:t>Statistical Analytics</w:t>
      </w:r>
    </w:p>
    <w:p>
      <w:r>
        <w:rPr>
          <w:b/>
        </w:rPr>
        <w:t xml:space="preserve">Component name:     </w:t>
      </w:r>
      <w:r>
        <w:t>3-C (Categorize, Cluster &amp; Classify)</w:t>
      </w:r>
      <w:r>
        <w:br/>
      </w:r>
      <w:r>
        <w:rPr>
          <w:b/>
        </w:rPr>
        <w:t xml:space="preserve">Contributing task:  </w:t>
      </w:r>
      <w:r>
        <w:t>T8.3.1 Tools to mine replicable selection and integration of hierarchical features, inter and across domains using FDR. TAU</w:t>
      </w:r>
      <w:r>
        <w:br/>
      </w:r>
      <w:r>
        <w:rPr>
          <w:b/>
        </w:rPr>
        <w:t xml:space="preserve">Description:        </w:t>
      </w:r>
      <w:r>
        <w:t>Methodology for Medical big data analysis and disease sub-type identification</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Methodology improvemnts - scaling up the ability to work with larger datasets.</w:t>
            </w:r>
          </w:p>
        </w:tc>
      </w:tr>
      <w:tr>
        <w:tc>
          <w:tcPr>
            <w:tcW w:type="dxa" w:w="4320"/>
          </w:tcPr>
          <w:p>
            <w:r>
              <w:t>Planned functionality at M12</w:t>
            </w:r>
          </w:p>
        </w:tc>
        <w:tc>
          <w:tcPr>
            <w:tcW w:type="dxa" w:w="4320"/>
          </w:tcPr>
          <w:p>
            <w:r>
              <w:t>MS 8.3.2: Initial Proof-of-concept and results of the different 3-C Algorithms</w:t>
            </w:r>
          </w:p>
        </w:tc>
      </w:tr>
      <w:tr>
        <w:tc>
          <w:tcPr>
            <w:tcW w:type="dxa" w:w="4320"/>
          </w:tcPr>
          <w:p>
            <w:r>
              <w:t>Planned functionalities at M24</w:t>
            </w:r>
          </w:p>
        </w:tc>
        <w:tc>
          <w:tcPr>
            <w:tcW w:type="dxa" w:w="4320"/>
          </w:tcPr>
          <w:p>
            <w:r>
              <w:t>Validation of 3-C strategy on different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w:t>
            </w:r>
          </w:p>
        </w:tc>
        <w:tc>
          <w:tcPr>
            <w:tcW w:type="dxa" w:w="4320"/>
          </w:tcPr>
          <w:p>
            <w:r/>
          </w:p>
        </w:tc>
      </w:tr>
    </w:tbl>
    <w:p>
      <w:r>
        <w:rPr>
          <w:b/>
        </w:rPr>
        <w:t xml:space="preserve">Component name:     </w:t>
      </w:r>
      <w:r>
        <w:t>3-C Longitudinal Modeling</w:t>
      </w:r>
      <w:r>
        <w:br/>
      </w:r>
      <w:r>
        <w:rPr>
          <w:b/>
        </w:rPr>
        <w:t xml:space="preserve">Contributing task:  </w:t>
      </w:r>
      <w:r>
        <w:t>T8.3.1 Tools to mine replicable selection and integration of hierarchical features, inter and across domains using FDR. TAU</w:t>
      </w:r>
      <w:r>
        <w:br/>
      </w:r>
      <w:r>
        <w:rPr>
          <w:b/>
        </w:rPr>
        <w:t xml:space="preserve">Description:        </w:t>
      </w:r>
      <w:r>
        <w:t>Incorporating longitudinal information (day-to-day and multi-patients visits).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Library: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Clinical measurements data construction</w:t>
            </w:r>
          </w:p>
        </w:tc>
      </w:tr>
      <w:tr>
        <w:tc>
          <w:tcPr>
            <w:tcW w:type="dxa" w:w="4320"/>
          </w:tcPr>
          <w:p>
            <w:r>
              <w:t>Planned functionality at M12</w:t>
            </w:r>
          </w:p>
        </w:tc>
        <w:tc>
          <w:tcPr>
            <w:tcW w:type="dxa" w:w="4320"/>
          </w:tcPr>
          <w:p>
            <w:r>
              <w:t>Review of existing methods</w:t>
            </w:r>
          </w:p>
        </w:tc>
      </w:tr>
      <w:tr>
        <w:tc>
          <w:tcPr>
            <w:tcW w:type="dxa" w:w="4320"/>
          </w:tcPr>
          <w:p>
            <w:r>
              <w:t>Planned functionalities at M24</w:t>
            </w:r>
          </w:p>
        </w:tc>
        <w:tc>
          <w:tcPr>
            <w:tcW w:type="dxa" w:w="4320"/>
          </w:tcPr>
          <w:p>
            <w:r>
              <w:t>MS8.3.11: Analyses of 3-C demonstrating the use of Longitudinal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Developer - Methods SP8 Platform Developer General Public </w:t>
            </w:r>
          </w:p>
        </w:tc>
        <w:tc>
          <w:tcPr>
            <w:tcW w:type="dxa" w:w="4320"/>
          </w:tcPr>
          <w:p>
            <w:r/>
          </w:p>
        </w:tc>
      </w:tr>
    </w:tbl>
    <w:p>
      <w:r>
        <w:rPr>
          <w:b/>
        </w:rPr>
        <w:t xml:space="preserve">Component name:     </w:t>
      </w:r>
      <w:r>
        <w:t>Integrating multi-domain data</w:t>
      </w:r>
      <w:r>
        <w:br/>
      </w:r>
      <w:r>
        <w:rPr>
          <w:b/>
        </w:rPr>
        <w:t xml:space="preserve">Contributing task:  </w:t>
      </w:r>
      <w:r>
        <w:t>T8.3.1 Tools to mine replicable selection and integration of hierarchical features, inter and across domains using FDR. TAU</w:t>
      </w:r>
      <w:r>
        <w:br/>
      </w:r>
      <w:r>
        <w:rPr>
          <w:b/>
        </w:rPr>
        <w:t xml:space="preserve">Description:        </w:t>
      </w:r>
      <w:r>
        <w:t>methodology for enriching current models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Library: Feature reduction,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Increasing the variety of data sources that can be integrated into the previous analyses, in particular genomics</w:t>
            </w:r>
          </w:p>
        </w:tc>
      </w:tr>
      <w:tr>
        <w:tc>
          <w:tcPr>
            <w:tcW w:type="dxa" w:w="4320"/>
          </w:tcPr>
          <w:p>
            <w:r>
              <w:t>Planned functionality at M12</w:t>
            </w:r>
          </w:p>
        </w:tc>
        <w:tc>
          <w:tcPr>
            <w:tcW w:type="dxa" w:w="4320"/>
          </w:tcPr>
          <w:p>
            <w:r>
              <w:t>Developing methodologies for enriched data  MS8.3.3</w:t>
            </w:r>
          </w:p>
        </w:tc>
      </w:tr>
      <w:tr>
        <w:tc>
          <w:tcPr>
            <w:tcW w:type="dxa" w:w="4320"/>
          </w:tcPr>
          <w:p>
            <w:r>
              <w:t>Planned functionalities at M24</w:t>
            </w:r>
          </w:p>
        </w:tc>
        <w:tc>
          <w:tcPr>
            <w:tcW w:type="dxa" w:w="4320"/>
          </w:tcPr>
          <w:p>
            <w:r>
              <w:t>Analysis of multi-domain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p>
        </w:tc>
      </w:tr>
    </w:tbl>
    <w:p>
      <w:r>
        <w:rPr>
          <w:b/>
        </w:rPr>
        <w:t xml:space="preserve">Component name:     </w:t>
      </w:r>
      <w:r>
        <w:t>Transformations in medical big data</w:t>
      </w:r>
      <w:r>
        <w:br/>
      </w:r>
      <w:r>
        <w:rPr>
          <w:b/>
        </w:rPr>
        <w:t xml:space="preserve">Contributing task:  </w:t>
      </w:r>
      <w:r>
        <w:t>T8.3.2 Developing methods for high-dimensional data with possible informative missing values  TAU</w:t>
      </w:r>
      <w:r>
        <w:br/>
      </w:r>
      <w:r>
        <w:rPr>
          <w:b/>
        </w:rPr>
        <w:t xml:space="preserve">Description:        </w:t>
      </w:r>
      <w:r>
        <w:t>Symetry targeted monotone transformations, and the advantage gained in variance stability,linearity and clustering.</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Pipeline processes, Data Quality Processes</w:t>
            </w:r>
          </w:p>
        </w:tc>
      </w:tr>
      <w:tr>
        <w:tc>
          <w:tcPr>
            <w:tcW w:type="dxa" w:w="4320"/>
          </w:tcPr>
          <w:p/>
        </w:tc>
        <w:tc>
          <w:tcPr>
            <w:tcW w:type="dxa" w:w="4320"/>
          </w:tcPr>
          <w:p>
            <w:r>
              <w:t>Algorithm Library: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Functions improvements</w:t>
            </w:r>
          </w:p>
        </w:tc>
      </w:tr>
      <w:tr>
        <w:tc>
          <w:tcPr>
            <w:tcW w:type="dxa" w:w="4320"/>
          </w:tcPr>
          <w:p>
            <w:r>
              <w:t>Planned functionality at M12</w:t>
            </w:r>
          </w:p>
        </w:tc>
        <w:tc>
          <w:tcPr>
            <w:tcW w:type="dxa" w:w="4320"/>
          </w:tcPr>
          <w:p>
            <w:r>
              <w:t>Improvements and use in different datasets</w:t>
            </w:r>
          </w:p>
        </w:tc>
      </w:tr>
      <w:tr>
        <w:tc>
          <w:tcPr>
            <w:tcW w:type="dxa" w:w="4320"/>
          </w:tcPr>
          <w:p>
            <w:r>
              <w:t>Planned functionalities at M24</w:t>
            </w:r>
          </w:p>
        </w:tc>
        <w:tc>
          <w:tcPr>
            <w:tcW w:type="dxa" w:w="4320"/>
          </w:tcPr>
          <w:p>
            <w:r>
              <w:t>Prepare methods for integration into MIP, test and validate results. (preparation specification to be agreed with and provided by MIP implementation team)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w:t>
            </w:r>
          </w:p>
        </w:tc>
        <w:tc>
          <w:tcPr>
            <w:tcW w:type="dxa" w:w="4320"/>
          </w:tcPr>
          <w:p>
            <w:r/>
          </w:p>
        </w:tc>
      </w:tr>
    </w:tbl>
    <w:p>
      <w:r>
        <w:rPr>
          <w:b/>
        </w:rPr>
        <w:t xml:space="preserve">Component name:     </w:t>
      </w:r>
      <w:r>
        <w:t>Statistical procedures and workflows for missing values</w:t>
      </w:r>
      <w:r>
        <w:br/>
      </w:r>
      <w:r>
        <w:rPr>
          <w:b/>
        </w:rPr>
        <w:t xml:space="preserve">Contributing task:  </w:t>
      </w:r>
      <w:r>
        <w:t>T8.3.2 Developing methods for high-dimensional data with possible informative missing values  TAU</w:t>
      </w:r>
      <w:r>
        <w:br/>
      </w:r>
      <w:r>
        <w:rPr>
          <w:b/>
        </w:rPr>
        <w:t xml:space="preserve">Description:        </w:t>
      </w:r>
      <w:r>
        <w:t>Develop statistical procedures and workflows to help and guide the discovery of possible patterns in missing values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TBI (Traumatic Brain Injury), PPMI (Parkinson's Progression Markers Initiative), ADNI</w:t>
            </w:r>
          </w:p>
        </w:tc>
      </w:tr>
      <w:tr>
        <w:tc>
          <w:tcPr>
            <w:tcW w:type="dxa" w:w="4320"/>
          </w:tcPr>
          <w:p>
            <w:r>
              <w:t>SOFTWARE</w:t>
            </w:r>
          </w:p>
        </w:tc>
        <w:tc>
          <w:tcPr>
            <w:tcW w:type="dxa" w:w="4320"/>
          </w:tcPr>
          <w:p>
            <w:r>
              <w:t>Web Exploration and Analytics: Image &amp; Genetic Viewer, Research &amp; Modeling application</w:t>
            </w:r>
          </w:p>
        </w:tc>
      </w:tr>
      <w:tr>
        <w:tc>
          <w:tcPr>
            <w:tcW w:type="dxa" w:w="4320"/>
          </w:tcPr>
          <w:p/>
        </w:tc>
        <w:tc>
          <w:tcPr>
            <w:tcW w:type="dxa" w:w="4320"/>
          </w:tcPr>
          <w:p>
            <w:r>
              <w:t>Algorithm Library: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Missing values: structure discovery</w:t>
            </w:r>
          </w:p>
        </w:tc>
      </w:tr>
      <w:tr>
        <w:tc>
          <w:tcPr>
            <w:tcW w:type="dxa" w:w="4320"/>
          </w:tcPr>
          <w:p>
            <w:r>
              <w:t>Planned functionality at M12</w:t>
            </w:r>
          </w:p>
        </w:tc>
        <w:tc>
          <w:tcPr>
            <w:tcW w:type="dxa" w:w="4320"/>
          </w:tcPr>
          <w:p>
            <w:r>
              <w:t>Missing values - extraction</w:t>
            </w:r>
          </w:p>
        </w:tc>
      </w:tr>
      <w:tr>
        <w:tc>
          <w:tcPr>
            <w:tcW w:type="dxa" w:w="4320"/>
          </w:tcPr>
          <w:p>
            <w:r>
              <w:t>Planned functionalities at M24</w:t>
            </w:r>
          </w:p>
        </w:tc>
        <w:tc>
          <w:tcPr>
            <w:tcW w:type="dxa" w:w="4320"/>
          </w:tcPr>
          <w:p>
            <w:r>
              <w:t>Missing values: imputation and visualization  MS8.3.10</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SP8 Platform Developer General Public </w:t>
            </w:r>
          </w:p>
        </w:tc>
        <w:tc>
          <w:tcPr>
            <w:tcW w:type="dxa" w:w="4320"/>
          </w:tcPr>
          <w:p>
            <w:r/>
          </w:p>
        </w:tc>
      </w:tr>
    </w:tbl>
    <w:p>
      <w:r>
        <w:rPr>
          <w:b/>
        </w:rPr>
        <w:t xml:space="preserve">Component name:     </w:t>
      </w:r>
      <w:r>
        <w:t>Clustering: incorporating Knowledge into the process</w:t>
      </w:r>
      <w:r>
        <w:br/>
      </w:r>
      <w:r>
        <w:rPr>
          <w:b/>
        </w:rPr>
        <w:t xml:space="preserve">Contributing task:  </w:t>
      </w:r>
      <w:r>
        <w:t>T8.3.3 Introducing selective inference into dimensionality reduction and clustering methods TAU</w:t>
      </w:r>
      <w:r>
        <w:br/>
      </w:r>
      <w:r>
        <w:rPr>
          <w:b/>
        </w:rPr>
        <w:t xml:space="preserve">Description:        </w:t>
      </w:r>
      <w:r>
        <w:t>Evaluating disease signature clusters (by combining new approaches with tools developed for the visualization and manipulation of hierarchical clustering)</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tc>
        <w:tc>
          <w:tcPr>
            <w:tcW w:type="dxa" w:w="4320"/>
          </w:tcPr>
          <w:p>
            <w:r>
              <w:t>Reference: PPMI (Parkinson's Progression Markers Initiative), ADNI</w:t>
            </w:r>
          </w:p>
        </w:tc>
      </w:tr>
      <w:tr>
        <w:tc>
          <w:tcPr>
            <w:tcW w:type="dxa" w:w="4320"/>
          </w:tcPr>
          <w:p>
            <w:r>
              <w:t>SOFTWARE</w:t>
            </w:r>
          </w:p>
        </w:tc>
        <w:tc>
          <w:tcPr>
            <w:tcW w:type="dxa" w:w="4320"/>
          </w:tcPr>
          <w:p>
            <w:r>
              <w:t>Algorithm Library: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Exploration of new methods for incorporating Knowledge into the process</w:t>
            </w:r>
          </w:p>
        </w:tc>
      </w:tr>
      <w:tr>
        <w:tc>
          <w:tcPr>
            <w:tcW w:type="dxa" w:w="4320"/>
          </w:tcPr>
          <w:p>
            <w:r>
              <w:t>Planned functionality at M12</w:t>
            </w:r>
          </w:p>
        </w:tc>
        <w:tc>
          <w:tcPr>
            <w:tcW w:type="dxa" w:w="4320"/>
          </w:tcPr>
          <w:p>
            <w:r>
              <w:t>Re-evaluation of 3-C methodology as a data and knowledge combined methodology</w:t>
            </w:r>
          </w:p>
        </w:tc>
      </w:tr>
      <w:tr>
        <w:tc>
          <w:tcPr>
            <w:tcW w:type="dxa" w:w="4320"/>
          </w:tcPr>
          <w:p>
            <w:r>
              <w:t>Planned functionalities at M24</w:t>
            </w:r>
          </w:p>
        </w:tc>
        <w:tc>
          <w:tcPr>
            <w:tcW w:type="dxa" w:w="4320"/>
          </w:tcPr>
          <w:p>
            <w:r>
              <w:t>Report on incorporating Knowledge into the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Methods </w:t>
            </w:r>
          </w:p>
        </w:tc>
        <w:tc>
          <w:tcPr>
            <w:tcW w:type="dxa" w:w="4320"/>
          </w:tcPr>
          <w:p>
            <w:r/>
          </w:p>
        </w:tc>
      </w:tr>
    </w:tbl>
    <w:p>
      <w:r>
        <w:rPr>
          <w:b/>
        </w:rPr>
        <w:t xml:space="preserve">Component name:     </w:t>
      </w:r>
      <w:r>
        <w:t>Disease Signatures -concept and methodology</w:t>
      </w:r>
      <w:r>
        <w:br/>
      </w:r>
      <w:r>
        <w:rPr>
          <w:b/>
        </w:rPr>
        <w:t xml:space="preserve">Contributing task:  </w:t>
      </w:r>
      <w:r>
        <w:t>T8.3.4 Statistical methods for 'Disease Signature' confidence assessment  TAU</w:t>
      </w:r>
      <w:r>
        <w:br/>
      </w:r>
      <w:r>
        <w:rPr>
          <w:b/>
        </w:rPr>
        <w:t xml:space="preserve">Description:        </w:t>
      </w:r>
      <w:r>
        <w:t>Define and propose a model for disease signature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Summary of consultations with multi-disciplinary experts and opinion leaders</w:t>
            </w:r>
          </w:p>
        </w:tc>
      </w:tr>
      <w:tr>
        <w:tc>
          <w:tcPr>
            <w:tcW w:type="dxa" w:w="4320"/>
          </w:tcPr>
          <w:p>
            <w:r>
              <w:t>Planned functionality at M12</w:t>
            </w:r>
          </w:p>
        </w:tc>
        <w:tc>
          <w:tcPr>
            <w:tcW w:type="dxa" w:w="4320"/>
          </w:tcPr>
          <w:p>
            <w:r>
              <w:t>Literature Review</w:t>
            </w:r>
          </w:p>
        </w:tc>
      </w:tr>
      <w:tr>
        <w:tc>
          <w:tcPr>
            <w:tcW w:type="dxa" w:w="4320"/>
          </w:tcPr>
          <w:p>
            <w:r>
              <w:t>Planned functionalities at M24</w:t>
            </w:r>
          </w:p>
        </w:tc>
        <w:tc>
          <w:tcPr>
            <w:tcW w:type="dxa" w:w="4320"/>
          </w:tcPr>
          <w:p>
            <w:r>
              <w:t>Suggest definition of the 'Disease signature' and proposed  estimation methods.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Clinical Researcher General Public </w:t>
            </w:r>
          </w:p>
        </w:tc>
        <w:tc>
          <w:tcPr>
            <w:tcW w:type="dxa" w:w="4320"/>
          </w:tcPr>
          <w:p>
            <w:r/>
          </w:p>
        </w:tc>
      </w:tr>
    </w:tbl>
    <w:p>
      <w:pPr>
        <w:pStyle w:val="Heading1"/>
      </w:pPr>
      <w:r>
        <w:t>SOFTWARE</w:t>
      </w:r>
    </w:p>
    <w:p>
      <w:pPr>
        <w:pStyle w:val="Heading2"/>
      </w:pPr>
      <w:r>
        <w:t>Hospital Databases Bundle (HDB)</w:t>
      </w:r>
    </w:p>
    <w:p>
      <w:pPr>
        <w:pStyle w:val="Heading3"/>
      </w:pPr>
      <w:r>
        <w:t>Local Database</w:t>
      </w:r>
    </w:p>
    <w:p>
      <w:r>
        <w:rPr>
          <w:b/>
        </w:rPr>
        <w:t xml:space="preserve">Component name:     </w:t>
      </w:r>
      <w:r>
        <w:t>Extended multidimensional query support</w:t>
      </w:r>
      <w:r>
        <w:br/>
      </w: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Data Factory (DF): Data Anonymisation, Workflow Engine, Data Pipeline processes, Data Quality Processes, Data Storage, Data Integration</w:t>
            </w:r>
          </w:p>
        </w:tc>
      </w:tr>
      <w:tr>
        <w:tc>
          <w:tcPr>
            <w:tcW w:type="dxa" w:w="4320"/>
          </w:tcPr>
          <w:p/>
        </w:tc>
        <w:tc>
          <w:tcPr>
            <w:tcW w:type="dxa" w:w="4320"/>
          </w:tcPr>
          <w:p>
            <w:r>
              <w:t>Hospital Databases Bundle (HDB): Schema Mapping</w:t>
            </w:r>
          </w:p>
        </w:tc>
      </w:tr>
      <w:tr>
        <w:tc>
          <w:tcPr>
            <w:tcW w:type="dxa" w:w="4320"/>
          </w:tcPr>
          <w:p>
            <w:r>
              <w:t>SERVICES</w:t>
            </w:r>
          </w:p>
        </w:tc>
        <w:tc>
          <w:tcPr>
            <w:tcW w:type="dxa" w:w="4320"/>
          </w:tcPr>
          <w:p>
            <w:r>
              <w:t>Upgrade-Deploy-Release: MIP Integrated Releases Hospital Databases Bundle</w:t>
            </w:r>
          </w:p>
        </w:tc>
      </w:tr>
      <w:tr>
        <w:tc>
          <w:tcPr>
            <w:tcW w:type="dxa" w:w="4320"/>
          </w:tcP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r>
        <w:rPr>
          <w:b/>
        </w:rPr>
        <w:t xml:space="preserve">Component name:     </w:t>
      </w:r>
      <w:r>
        <w:t>Distributed local query engine over HPC</w:t>
      </w:r>
      <w:r>
        <w:br/>
      </w: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Data Factory (DF): Data Anonymisation, Workflow Engine, Data Pipeline processes, Data Storage, Data Integration, HPC</w:t>
            </w:r>
          </w:p>
        </w:tc>
      </w:tr>
      <w:tr>
        <w:tc>
          <w:tcPr>
            <w:tcW w:type="dxa" w:w="4320"/>
          </w:tcPr>
          <w:p/>
        </w:tc>
        <w:tc>
          <w:tcPr>
            <w:tcW w:type="dxa" w:w="4320"/>
          </w:tcPr>
          <w:p>
            <w:r>
              <w:t>Hospital Databases Bundle (HDB): Schema Mapping, Hospital Bundle Package</w:t>
            </w:r>
          </w:p>
        </w:tc>
      </w:tr>
      <w:tr>
        <w:tc>
          <w:tcPr>
            <w:tcW w:type="dxa" w:w="4320"/>
          </w:tcPr>
          <w:p>
            <w:r>
              <w:t>SERVICES</w:t>
            </w:r>
          </w:p>
        </w:tc>
        <w:tc>
          <w:tcPr>
            <w:tcW w:type="dxa" w:w="4320"/>
          </w:tcPr>
          <w:p>
            <w:r>
              <w:t>Upgrade-Deploy-Release: Micro-services</w:t>
            </w:r>
          </w:p>
        </w:tc>
      </w:tr>
      <w:tr>
        <w:tc>
          <w:tcPr>
            <w:tcW w:type="dxa" w:w="4320"/>
          </w:tcP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r>
        <w:rPr>
          <w:b/>
        </w:rPr>
        <w:t xml:space="preserve">Component name:     </w:t>
      </w:r>
      <w:r>
        <w:t>Nifti data source for local query engine</w:t>
      </w:r>
      <w:r>
        <w:br/>
      </w: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Nifti files.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Nifti files.</w:t>
            </w:r>
          </w:p>
        </w:tc>
      </w:tr>
      <w:tr>
        <w:tc>
          <w:tcPr>
            <w:tcW w:type="dxa" w:w="4320"/>
          </w:tcPr>
          <w:p>
            <w:r>
              <w:t>Planned functionality at M12</w:t>
            </w:r>
          </w:p>
        </w:tc>
        <w:tc>
          <w:tcPr>
            <w:tcW w:type="dxa" w:w="4320"/>
          </w:tcPr>
          <w:p>
            <w:r>
              <w:t>Initial proof-of-concept query engine that can perform selection queries over Nifti files.</w:t>
            </w:r>
          </w:p>
        </w:tc>
      </w:tr>
      <w:tr>
        <w:tc>
          <w:tcPr>
            <w:tcW w:type="dxa" w:w="4320"/>
          </w:tcPr>
          <w:p>
            <w:r>
              <w:t>Planned functionalities at M24</w:t>
            </w:r>
          </w:p>
        </w:tc>
        <w:tc>
          <w:tcPr>
            <w:tcW w:type="dxa" w:w="4320"/>
          </w:tcPr>
          <w:p>
            <w:r>
              <w:t>Query engine that can perform complex queries and mathematical operations over Nifti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r>
        <w:rPr>
          <w:b/>
        </w:rPr>
        <w:t xml:space="preserve">Component name:     </w:t>
      </w:r>
      <w:r>
        <w:t>Genetic data data source for local query engine</w:t>
      </w:r>
      <w:r>
        <w:br/>
      </w:r>
      <w:r>
        <w:rPr>
          <w:b/>
        </w:rPr>
        <w:t xml:space="preserve">Contributing task:  </w:t>
      </w:r>
      <w:r>
        <w:t>T8.1.1 Infrastructure to support just-in-time analytics on raw medical data EPFL</w:t>
      </w:r>
      <w:r>
        <w:br/>
      </w:r>
      <w:r>
        <w:rPr>
          <w:b/>
        </w:rPr>
        <w:t xml:space="preserve">Description:        </w:t>
      </w:r>
      <w:r>
        <w:t>Plug-in to enable local query engine to perfom queries directly on genetic data files.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Local Database, Schema Mapping</w:t>
            </w:r>
          </w:p>
        </w:tc>
      </w:tr>
      <w:tr>
        <w:tc>
          <w:tcPr>
            <w:tcW w:type="dxa" w:w="4320"/>
          </w:tcPr>
          <w:p/>
        </w:tc>
        <w:tc>
          <w:tcPr>
            <w:tcW w:type="dxa" w:w="4320"/>
          </w:tcPr>
          <w:p>
            <w:r>
              <w:t>Algorithm Factory (AF): Workflow Engine:  Woken, Model Scoring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query engine that can perform more complex queries like joins and group by over genetic data files.</w:t>
            </w:r>
          </w:p>
        </w:tc>
      </w:tr>
      <w:tr>
        <w:tc>
          <w:tcPr>
            <w:tcW w:type="dxa" w:w="4320"/>
          </w:tcPr>
          <w:p>
            <w:r>
              <w:t>Planned functionality at M12</w:t>
            </w:r>
          </w:p>
        </w:tc>
        <w:tc>
          <w:tcPr>
            <w:tcW w:type="dxa" w:w="4320"/>
          </w:tcPr>
          <w:p>
            <w:r>
              <w:t>Initial proof-of-concept query engine that can perform selection queries over genetic data files.</w:t>
            </w:r>
          </w:p>
        </w:tc>
      </w:tr>
      <w:tr>
        <w:tc>
          <w:tcPr>
            <w:tcW w:type="dxa" w:w="4320"/>
          </w:tcPr>
          <w:p>
            <w:r>
              <w:t>Planned functionalities at M24</w:t>
            </w:r>
          </w:p>
        </w:tc>
        <w:tc>
          <w:tcPr>
            <w:tcW w:type="dxa" w:w="4320"/>
          </w:tcPr>
          <w:p>
            <w:r>
              <w:t>Query engine that can perform complex queries and mathematical operations over genetic data files.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r>
        <w:rPr>
          <w:b/>
        </w:rPr>
        <w:t xml:space="preserve">Component name:     </w:t>
      </w:r>
      <w:r>
        <w:t>Nifti library in local query engine</w:t>
      </w:r>
      <w:r>
        <w:br/>
      </w:r>
      <w:r>
        <w:rPr>
          <w:b/>
        </w:rPr>
        <w:t xml:space="preserve">Contributing task:  </w:t>
      </w:r>
      <w:r>
        <w:t>T8.1.1 Infrastructure to support just-in-time analytics on raw medical data EPFL</w:t>
      </w:r>
      <w:r>
        <w:br/>
      </w:r>
      <w:r>
        <w:rPr>
          <w:b/>
        </w:rPr>
        <w:t xml:space="preserve">Description:        </w:t>
      </w:r>
      <w:r>
        <w:t>Library of functions for common operations on imaging data/Nifti files in the local query engine.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Nifti data source for local query engine    Definition of functionality requirements. This component needs the Nifti data source to be developed first. Therefore the development effort will be focused there for the period of M01-M12.</w:t>
            </w:r>
          </w:p>
        </w:tc>
      </w:tr>
      <w:tr>
        <w:tc>
          <w:tcPr>
            <w:tcW w:type="dxa" w:w="4320"/>
          </w:tcPr>
          <w:p>
            <w:r>
              <w:t>Planned functionalities at M24</w:t>
            </w:r>
          </w:p>
        </w:tc>
        <w:tc>
          <w:tcPr>
            <w:tcW w:type="dxa" w:w="4320"/>
          </w:tcPr>
          <w:p>
            <w:r>
              <w:t>Final Nifti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Nifti files    Enable analysis over imaging data that are not provided  directly by the existing pipeline.</w:t>
            </w:r>
          </w:p>
        </w:tc>
      </w:tr>
    </w:tbl>
    <w:p>
      <w:r>
        <w:rPr>
          <w:b/>
        </w:rPr>
        <w:t xml:space="preserve">Component name:     </w:t>
      </w:r>
      <w:r>
        <w:t>Genetic data library in local query engine</w:t>
      </w:r>
      <w:r>
        <w:br/>
      </w:r>
      <w:r>
        <w:rPr>
          <w:b/>
        </w:rPr>
        <w:t xml:space="preserve">Contributing task:  </w:t>
      </w:r>
      <w:r>
        <w:t>T8.1.1 Infrastructure to support just-in-time analytics on raw medical data EPFL</w:t>
      </w:r>
      <w:r>
        <w:br/>
      </w:r>
      <w:r>
        <w:rPr>
          <w:b/>
        </w:rPr>
        <w:t xml:space="preserve">Description:        </w:t>
      </w:r>
      <w:r>
        <w:t>Library of functions for common operations on genetic data files in the local query engine.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Anonymisation, Data Pipeline processes, Data Storage, Data Integration</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with a few functions defined in  collaboration with Data Analysis groups.</w:t>
            </w:r>
          </w:p>
        </w:tc>
      </w:tr>
      <w:tr>
        <w:tc>
          <w:tcPr>
            <w:tcW w:type="dxa" w:w="4320"/>
          </w:tcPr>
          <w:p>
            <w:r>
              <w:t>Planned functionality at M12</w:t>
            </w:r>
          </w:p>
        </w:tc>
        <w:tc>
          <w:tcPr>
            <w:tcW w:type="dxa" w:w="4320"/>
          </w:tcPr>
          <w:p>
            <w:r>
              <w:t>dependent on delivery of:   SOFTWARE &gt; Hospital Databases Bundle (HDB) &gt; Local Database &gt; Genetic data data source for local query engine    Definition of functionality requirements. This component  needs the genetic data source to be developed first.  Therefore the development effort will be focused there  for the period of M01-M12.</w:t>
            </w:r>
          </w:p>
        </w:tc>
      </w:tr>
      <w:tr>
        <w:tc>
          <w:tcPr>
            <w:tcW w:type="dxa" w:w="4320"/>
          </w:tcPr>
          <w:p>
            <w:r>
              <w:t>Planned functionalities at M24</w:t>
            </w:r>
          </w:p>
        </w:tc>
        <w:tc>
          <w:tcPr>
            <w:tcW w:type="dxa" w:w="4320"/>
          </w:tcPr>
          <w:p>
            <w:r>
              <w:t>Final genetic data library with a satisfactory number of functions.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Data discovery directly on genetic data files    Enable analysis over genetic data that are not provided  directly by the existing pipeline.</w:t>
            </w:r>
          </w:p>
        </w:tc>
      </w:tr>
    </w:tbl>
    <w:p>
      <w:r>
        <w:rPr>
          <w:b/>
        </w:rPr>
        <w:t xml:space="preserve">Component name:     </w:t>
      </w:r>
      <w:r>
        <w:t>Secure connection between two hospitals.</w:t>
      </w:r>
      <w:r>
        <w:br/>
      </w:r>
      <w:r>
        <w:rPr>
          <w:b/>
        </w:rPr>
        <w:t xml:space="preserve">Contributing task:  </w:t>
      </w:r>
      <w:r>
        <w:t>T8.1.2 Installation of RAW on local computing infrastructure for hospital analytics requirements  EPFL</w:t>
      </w:r>
      <w:r>
        <w:br/>
      </w:r>
      <w:r>
        <w:rPr>
          <w:b/>
        </w:rPr>
        <w:t xml:space="preserve">Description:        </w:t>
      </w:r>
      <w:r>
        <w:t>Establish encrypted connections between two hospitals.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Data Factory (DF): Data Anonymisation</w:t>
            </w:r>
          </w:p>
        </w:tc>
      </w:tr>
      <w:tr>
        <w:tc>
          <w:tcPr>
            <w:tcW w:type="dxa" w:w="4320"/>
          </w:tcPr>
          <w:p>
            <w:r>
              <w:t>SERVICES</w:t>
            </w: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using this component is developed.</w:t>
            </w:r>
          </w:p>
        </w:tc>
      </w:tr>
      <w:tr>
        <w:tc>
          <w:tcPr>
            <w:tcW w:type="dxa" w:w="4320"/>
          </w:tcPr>
          <w:p>
            <w:r>
              <w:t>Planned functionality at M12</w:t>
            </w:r>
          </w:p>
        </w:tc>
        <w:tc>
          <w:tcPr>
            <w:tcW w:type="dxa" w:w="4320"/>
          </w:tcPr>
          <w:p>
            <w:r>
              <w:t>The technical procedure describing the secure connection and which technologies to use is documented.</w:t>
            </w:r>
          </w:p>
        </w:tc>
      </w:tr>
      <w:tr>
        <w:tc>
          <w:tcPr>
            <w:tcW w:type="dxa" w:w="4320"/>
          </w:tcPr>
          <w:p>
            <w:r>
              <w:t>Planned functionalities at M24</w:t>
            </w:r>
          </w:p>
        </w:tc>
        <w:tc>
          <w:tcPr>
            <w:tcW w:type="dxa" w:w="4320"/>
          </w:tcPr>
          <w:p>
            <w:r>
              <w:t>The component is integrated in the hospital bundle and/or data factory.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Secure connection to enable hospital hubs.</w:t>
            </w:r>
          </w:p>
        </w:tc>
      </w:tr>
    </w:tbl>
    <w:p>
      <w:r>
        <w:rPr>
          <w:b/>
        </w:rPr>
        <w:t xml:space="preserve">Component name:     </w:t>
      </w:r>
      <w:r>
        <w:t>Sharing processing among local hospital nodes</w:t>
      </w:r>
      <w:r>
        <w:br/>
      </w:r>
      <w:r>
        <w:rPr>
          <w:b/>
        </w:rPr>
        <w:t xml:space="preserve">Contributing task:  </w:t>
      </w:r>
      <w:r>
        <w:t>T8.1.2 Installation of RAW on local computing infrastructure for hospital analytics requirements  EPFL</w:t>
      </w:r>
      <w:r>
        <w:br/>
      </w:r>
      <w:r>
        <w:rPr>
          <w:b/>
        </w:rPr>
        <w:t xml:space="preserve">Description:        </w:t>
      </w:r>
      <w:r>
        <w:t>This component will enable hospitals by finding a way to share processing between hospitals.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Federated Query, Schema Mapping, Hospital Bundle Package</w:t>
            </w:r>
          </w:p>
        </w:tc>
      </w:tr>
      <w:tr>
        <w:tc>
          <w:tcPr>
            <w:tcW w:type="dxa" w:w="4320"/>
          </w:tcPr>
          <w:p>
            <w:r>
              <w:t>SERVICES</w:t>
            </w: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Initial proof-of-concept developed.</w:t>
            </w:r>
          </w:p>
        </w:tc>
      </w:tr>
      <w:tr>
        <w:tc>
          <w:tcPr>
            <w:tcW w:type="dxa" w:w="4320"/>
          </w:tcPr>
          <w:p>
            <w:r>
              <w:t>Planned functionality at M12</w:t>
            </w:r>
          </w:p>
        </w:tc>
        <w:tc>
          <w:tcPr>
            <w:tcW w:type="dxa" w:w="4320"/>
          </w:tcPr>
          <w:p>
            <w:r>
              <w:t>dependent on delivery of:  SOFTWARE &gt; Hospital Databases Bundle (HDB) &gt; Local Database &gt; Secure connection between two hospitals.    Technology defined.</w:t>
            </w:r>
          </w:p>
        </w:tc>
      </w:tr>
      <w:tr>
        <w:tc>
          <w:tcPr>
            <w:tcW w:type="dxa" w:w="4320"/>
          </w:tcPr>
          <w:p>
            <w:r>
              <w:t>Planned functionalities at M24</w:t>
            </w:r>
          </w:p>
        </w:tc>
        <w:tc>
          <w:tcPr>
            <w:tcW w:type="dxa" w:w="4320"/>
          </w:tcPr>
          <w:p>
            <w:r>
              <w:t>The component is integrated with the bundle in the local  hospital.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Hospital with less resources can off load some of their processes to another hospital/hub.</w:t>
            </w:r>
          </w:p>
        </w:tc>
      </w:tr>
    </w:tbl>
    <w:p>
      <w:r>
        <w:rPr>
          <w:b/>
        </w:rPr>
        <w:t xml:space="preserve">Component name:     </w:t>
      </w:r>
      <w:r>
        <w:t>Access Rights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Local Database</w:t>
            </w:r>
          </w:p>
        </w:tc>
      </w:tr>
      <w:tr>
        <w:tc>
          <w:tcPr>
            <w:tcW w:type="dxa" w:w="4320"/>
          </w:tcPr>
          <w:p/>
        </w:tc>
        <w:tc>
          <w:tcPr>
            <w:tcW w:type="dxa" w:w="4320"/>
          </w:tcPr>
          <w:p>
            <w:r>
              <w:t>Web Exploration and Analytics: Data Access</w:t>
            </w:r>
          </w:p>
        </w:tc>
      </w:tr>
      <w:tr>
        <w:tc>
          <w:tcPr>
            <w:tcW w:type="dxa" w:w="4320"/>
          </w:tcPr>
          <w:p>
            <w:r>
              <w:t>SERVICES</w:t>
            </w:r>
          </w:p>
        </w:tc>
        <w:tc>
          <w:tcPr>
            <w:tcW w:type="dxa" w:w="4320"/>
          </w:tcPr>
          <w:p>
            <w:r>
              <w:t>Security &amp; Monitoring: 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Hospital Databases Bundle (HDB)</w:t>
      </w:r>
    </w:p>
    <w:p>
      <w:pPr>
        <w:pStyle w:val="Heading3"/>
      </w:pPr>
      <w:r>
        <w:t>Federated Query</w:t>
      </w:r>
    </w:p>
    <w:p>
      <w:r>
        <w:rPr>
          <w:b/>
        </w:rPr>
        <w:t xml:space="preserve">Component name:     </w:t>
      </w:r>
      <w:r>
        <w:t>Master component</w:t>
      </w:r>
      <w:r>
        <w:br/>
      </w:r>
      <w:r>
        <w:rPr>
          <w:b/>
        </w:rPr>
        <w:t xml:space="preserve">Contributing task:  </w:t>
      </w:r>
      <w:r>
        <w:t>T8.1.5 Distributed complex workflow engine UoA</w:t>
      </w:r>
      <w:r>
        <w:br/>
      </w:r>
      <w:r>
        <w:rPr>
          <w:b/>
        </w:rPr>
        <w:t xml:space="preserve">Description:        </w:t>
      </w:r>
      <w:r>
        <w:t>The master component transforms, schedules and dispatches the queries to workers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Master component is integrated with 5 worker components deployed in 5 hospitals</w:t>
            </w:r>
          </w:p>
        </w:tc>
      </w:tr>
      <w:tr>
        <w:tc>
          <w:tcPr>
            <w:tcW w:type="dxa" w:w="4320"/>
          </w:tcPr>
          <w:p>
            <w:r>
              <w:t>Planned functionality at M12</w:t>
            </w:r>
          </w:p>
        </w:tc>
        <w:tc>
          <w:tcPr>
            <w:tcW w:type="dxa" w:w="4320"/>
          </w:tcPr>
          <w:p>
            <w:r>
              <w:t>Master component released packaged and integrated with a worker component</w:t>
            </w:r>
          </w:p>
        </w:tc>
      </w:tr>
      <w:tr>
        <w:tc>
          <w:tcPr>
            <w:tcW w:type="dxa" w:w="4320"/>
          </w:tcPr>
          <w:p>
            <w:r>
              <w:t>Planned functionalities at M24</w:t>
            </w:r>
          </w:p>
        </w:tc>
        <w:tc>
          <w:tcPr>
            <w:tcW w:type="dxa" w:w="4320"/>
          </w:tcPr>
          <w:p>
            <w:r>
              <w:t>Master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p>
        </w:tc>
      </w:tr>
    </w:tbl>
    <w:p>
      <w:r>
        <w:rPr>
          <w:b/>
        </w:rPr>
        <w:t xml:space="preserve">Component name:     </w:t>
      </w:r>
      <w:r>
        <w:t>Worker/ Bridge Component</w:t>
      </w:r>
      <w:r>
        <w:br/>
      </w:r>
      <w:r>
        <w:rPr>
          <w:b/>
        </w:rPr>
        <w:t xml:space="preserve">Contributing task:  </w:t>
      </w:r>
      <w:r>
        <w:t>T8.1.5 Distributed complex workflow engine UoA</w:t>
      </w:r>
      <w:r>
        <w:br/>
      </w:r>
      <w:r>
        <w:rPr>
          <w:b/>
        </w:rPr>
        <w:t xml:space="preserve">Description:        </w:t>
      </w:r>
      <w:r>
        <w:t>The workers reside on the hospital nodes and act as a bridge with the RAW query engine which executes the queries in situ.</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Worker/ Bridge Component is deployed in 5 hospitals</w:t>
            </w:r>
          </w:p>
        </w:tc>
      </w:tr>
      <w:tr>
        <w:tc>
          <w:tcPr>
            <w:tcW w:type="dxa" w:w="4320"/>
          </w:tcPr>
          <w:p>
            <w:r>
              <w:t>Planned functionality at M12</w:t>
            </w:r>
          </w:p>
        </w:tc>
        <w:tc>
          <w:tcPr>
            <w:tcW w:type="dxa" w:w="4320"/>
          </w:tcPr>
          <w:p>
            <w:r>
              <w:t>Worker/ Bridge Component released, packaged and integrated with Master component and RAW query engine</w:t>
            </w:r>
          </w:p>
        </w:tc>
      </w:tr>
      <w:tr>
        <w:tc>
          <w:tcPr>
            <w:tcW w:type="dxa" w:w="4320"/>
          </w:tcPr>
          <w:p>
            <w:r>
              <w:t>Planned functionalities at M24</w:t>
            </w:r>
          </w:p>
        </w:tc>
        <w:tc>
          <w:tcPr>
            <w:tcW w:type="dxa" w:w="4320"/>
          </w:tcPr>
          <w:p>
            <w:r>
              <w:t>Worker/ Bridge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p>
        </w:tc>
      </w:tr>
    </w:tbl>
    <w:p>
      <w:r>
        <w:rPr>
          <w:b/>
        </w:rPr>
        <w:t xml:space="preserve">Component name:     </w:t>
      </w:r>
      <w:r>
        <w:t>UDFs component</w:t>
      </w:r>
      <w:r>
        <w:br/>
      </w:r>
      <w:r>
        <w:rPr>
          <w:b/>
        </w:rPr>
        <w:t xml:space="preserve">Contributing task:  </w:t>
      </w:r>
      <w:r>
        <w:t>T8.1.6 User Defined Functions (UDFs) and query templates UoA</w:t>
      </w:r>
      <w:r>
        <w:br/>
      </w:r>
      <w:r>
        <w:rPr>
          <w:b/>
        </w:rPr>
        <w:t xml:space="preserve">Description:        </w:t>
      </w:r>
      <w:r>
        <w:t>UDFs component focuses on the development of complex user-defined functions (UDFs) that are needed in SQL-based data mining workflows, adapting and supporting algorithms provided by SP8 data mining groups. UDFs that interface with external libraries/systems such as NumKit, SciKit, R will also be implemented.</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r>
        <w:tc>
          <w:tcPr>
            <w:tcW w:type="dxa" w:w="4320"/>
          </w:tcPr>
          <w:p/>
        </w:tc>
        <w:tc>
          <w:tcPr>
            <w:tcW w:type="dxa" w:w="4320"/>
          </w:tcPr>
          <w:p>
            <w:r>
              <w:t>Algorithm Library: 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UDFs component</w:t>
            </w:r>
          </w:p>
        </w:tc>
      </w:tr>
      <w:tr>
        <w:tc>
          <w:tcPr>
            <w:tcW w:type="dxa" w:w="4320"/>
          </w:tcPr>
          <w:p>
            <w:r>
              <w:t>Planned functionality at M12</w:t>
            </w:r>
          </w:p>
        </w:tc>
        <w:tc>
          <w:tcPr>
            <w:tcW w:type="dxa" w:w="4320"/>
          </w:tcPr>
          <w:p>
            <w:r>
              <w:t>Implementation of UDFs component</w:t>
            </w:r>
          </w:p>
        </w:tc>
      </w:tr>
      <w:tr>
        <w:tc>
          <w:tcPr>
            <w:tcW w:type="dxa" w:w="4320"/>
          </w:tcPr>
          <w:p>
            <w:r>
              <w:t>Planned functionalities at M24</w:t>
            </w:r>
          </w:p>
        </w:tc>
        <w:tc>
          <w:tcPr>
            <w:tcW w:type="dxa" w:w="4320"/>
          </w:tcPr>
          <w:p>
            <w:r>
              <w:t>Validation of UDFs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p>
        </w:tc>
      </w:tr>
    </w:tbl>
    <w:p>
      <w:r>
        <w:rPr>
          <w:b/>
        </w:rPr>
        <w:t xml:space="preserve">Component name:     </w:t>
      </w:r>
      <w:r>
        <w:t>template composer component</w:t>
      </w:r>
      <w:r>
        <w:br/>
      </w:r>
      <w:r>
        <w:rPr>
          <w:b/>
        </w:rPr>
        <w:t xml:space="preserve">Contributing task:  </w:t>
      </w:r>
      <w:r>
        <w:t>T8.1.6 User Defined Functions (UDFs) and query templates UoA</w:t>
      </w:r>
      <w:r>
        <w:br/>
      </w:r>
      <w:r>
        <w:rPr>
          <w:b/>
        </w:rPr>
        <w:t xml:space="preserve">Description:        </w:t>
      </w:r>
      <w:r>
        <w:t>The template composer converts the template, which describes parameterized distributed workflows, into an ExaDFL query script. The template composer is responsible for the isolated execution of each algorithm template.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r>
        <w:tc>
          <w:tcPr>
            <w:tcW w:type="dxa" w:w="4320"/>
          </w:tcPr>
          <w:p/>
        </w:tc>
        <w:tc>
          <w:tcPr>
            <w:tcW w:type="dxa" w:w="4320"/>
          </w:tcPr>
          <w:p>
            <w:r>
              <w:t>Algorithm Library: Predictive Models, Feature reduction, Statistical Analytics, Biological Diagnostic Tools,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template composer component</w:t>
            </w:r>
          </w:p>
        </w:tc>
      </w:tr>
      <w:tr>
        <w:tc>
          <w:tcPr>
            <w:tcW w:type="dxa" w:w="4320"/>
          </w:tcPr>
          <w:p>
            <w:r>
              <w:t>Planned functionality at M12</w:t>
            </w:r>
          </w:p>
        </w:tc>
        <w:tc>
          <w:tcPr>
            <w:tcW w:type="dxa" w:w="4320"/>
          </w:tcPr>
          <w:p>
            <w:r>
              <w:t>Implementation of template composer component</w:t>
            </w:r>
          </w:p>
        </w:tc>
      </w:tr>
      <w:tr>
        <w:tc>
          <w:tcPr>
            <w:tcW w:type="dxa" w:w="4320"/>
          </w:tcPr>
          <w:p>
            <w:r>
              <w:t>Planned functionalities at M24</w:t>
            </w:r>
          </w:p>
        </w:tc>
        <w:tc>
          <w:tcPr>
            <w:tcW w:type="dxa" w:w="4320"/>
          </w:tcPr>
          <w:p>
            <w:r>
              <w:t>Validation of template composer component</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specifies particular values to the parameters of a parameterized algorithm implemented in the query engine and then it executes the algorithm.</w:t>
            </w:r>
          </w:p>
        </w:tc>
      </w:tr>
    </w:tbl>
    <w:p>
      <w:r>
        <w:rPr>
          <w:b/>
        </w:rPr>
        <w:t xml:space="preserve">Component name:     </w:t>
      </w:r>
      <w:r>
        <w:t>Query template repository</w:t>
      </w:r>
      <w:r>
        <w:br/>
      </w:r>
      <w:r>
        <w:rPr>
          <w:b/>
        </w:rPr>
        <w:t xml:space="preserve">Contributing task:  </w:t>
      </w:r>
      <w:r>
        <w:t>T8.1.7  Query templates and workflow management UoA</w:t>
      </w:r>
      <w:r>
        <w:br/>
      </w:r>
      <w:r>
        <w:rPr>
          <w:b/>
        </w:rPr>
        <w:t xml:space="preserve">Description:        </w:t>
      </w:r>
      <w:r>
        <w:t>The query template repository component  will  provide storage, reviewing, access control (authentication and authorisation) and audit trail/logging capabilities. The repository will be hosted in a version control system (VCS).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query template repository</w:t>
            </w:r>
          </w:p>
        </w:tc>
      </w:tr>
      <w:tr>
        <w:tc>
          <w:tcPr>
            <w:tcW w:type="dxa" w:w="4320"/>
          </w:tcPr>
          <w:p>
            <w:r>
              <w:t>Planned functionality at M12</w:t>
            </w:r>
          </w:p>
        </w:tc>
        <w:tc>
          <w:tcPr>
            <w:tcW w:type="dxa" w:w="4320"/>
          </w:tcPr>
          <w:p>
            <w:r>
              <w:t>Implementation of query template repository</w:t>
            </w:r>
          </w:p>
        </w:tc>
      </w:tr>
      <w:tr>
        <w:tc>
          <w:tcPr>
            <w:tcW w:type="dxa" w:w="4320"/>
          </w:tcPr>
          <w:p>
            <w:r>
              <w:t>Planned functionalities at M24</w:t>
            </w:r>
          </w:p>
        </w:tc>
        <w:tc>
          <w:tcPr>
            <w:tcW w:type="dxa" w:w="4320"/>
          </w:tcPr>
          <w:p>
            <w:r>
              <w:t>Validation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Researchers  who are willing to contribute a new algorithm will be able to submit to the code review system a request to add a new  algorithm/template or modify an existing one. Senior researchers will then review the proposed changes and accept or deny the modification request.</w:t>
            </w:r>
          </w:p>
        </w:tc>
      </w:tr>
    </w:tbl>
    <w:p>
      <w:r>
        <w:rPr>
          <w:b/>
        </w:rPr>
        <w:t xml:space="preserve">Component name:     </w:t>
      </w:r>
      <w:r>
        <w:t>Management component of query template repository</w:t>
      </w:r>
      <w:r>
        <w:br/>
      </w:r>
      <w:r>
        <w:rPr>
          <w:b/>
        </w:rPr>
        <w:t xml:space="preserve">Contributing task:  </w:t>
      </w:r>
      <w:r>
        <w:t>T8.1.7  Query templates and workflow management UoA</w:t>
      </w:r>
      <w:r>
        <w:br/>
      </w:r>
      <w:r>
        <w:rPr>
          <w:b/>
        </w:rPr>
        <w:t xml:space="preserve">Description:        </w:t>
      </w:r>
      <w:r>
        <w:t>The management component of query template repository will manage user access to the query template repository. Each user will be tagged by a role in order to be able to have the corresponding access rights. The users will also have the ability to review, register, unregister, update any algorithm and monitor statistics regarding their algorithm overall execution.</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Deployment of management component of query template repository</w:t>
            </w:r>
          </w:p>
        </w:tc>
      </w:tr>
      <w:tr>
        <w:tc>
          <w:tcPr>
            <w:tcW w:type="dxa" w:w="4320"/>
          </w:tcPr>
          <w:p>
            <w:r>
              <w:t>Planned functionality at M12</w:t>
            </w:r>
          </w:p>
        </w:tc>
        <w:tc>
          <w:tcPr>
            <w:tcW w:type="dxa" w:w="4320"/>
          </w:tcPr>
          <w:p>
            <w:r>
              <w:t>Implementation of management component of query template repository</w:t>
            </w:r>
          </w:p>
        </w:tc>
      </w:tr>
      <w:tr>
        <w:tc>
          <w:tcPr>
            <w:tcW w:type="dxa" w:w="4320"/>
          </w:tcPr>
          <w:p>
            <w:r>
              <w:t>Planned functionalities at M24</w:t>
            </w:r>
          </w:p>
        </w:tc>
        <w:tc>
          <w:tcPr>
            <w:tcW w:type="dxa" w:w="4320"/>
          </w:tcPr>
          <w:p>
            <w:r>
              <w:t>Validation of management component of query template repository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system administrators will be able to monitor the system usage and load and take the appropriate actions. Credentials with limited access will be used for the web portal.</w:t>
            </w:r>
          </w:p>
        </w:tc>
      </w:tr>
    </w:tbl>
    <w:p>
      <w:pPr>
        <w:pStyle w:val="Heading1"/>
      </w:pPr>
      <w:r>
        <w:t>SOFTWARE</w:t>
      </w:r>
    </w:p>
    <w:p>
      <w:pPr>
        <w:pStyle w:val="Heading2"/>
      </w:pPr>
      <w:r>
        <w:t>Hospital Databases Bundle (HDB)</w:t>
      </w:r>
    </w:p>
    <w:p>
      <w:pPr>
        <w:pStyle w:val="Heading3"/>
      </w:pPr>
      <w:r>
        <w:t>Schema Mapping</w:t>
      </w:r>
    </w:p>
    <w:p>
      <w:r>
        <w:rPr>
          <w:b/>
        </w:rPr>
        <w:t xml:space="preserve">Component name:     </w:t>
      </w:r>
      <w:r>
        <w:t>Ontology-based data access Module (OBDA Module)</w:t>
      </w:r>
      <w:r>
        <w:br/>
      </w:r>
      <w:r>
        <w:rPr>
          <w:b/>
        </w:rPr>
        <w:t xml:space="preserve">Contributing task:  </w:t>
      </w:r>
      <w:r>
        <w:t>T8.1.4 Data Integration AUEB</w:t>
      </w:r>
      <w:r>
        <w:br/>
      </w:r>
      <w:r>
        <w:rPr>
          <w:b/>
        </w:rPr>
        <w:t xml:space="preserve">Description:        </w:t>
      </w:r>
      <w:r>
        <w:t>Ontologies play a key role in semantically defining a domain of interest. Their use in the medical domain has been extensive since they provide a standard terminology with well-defined semantics and relations among its components that allows interoperability. Bridging ontologies and data is of paramount importance for MIP. Given a query, provide answers that reflect both the data and the knowledge captured by the ontology. This component will produce such a system that will reformulate posed queries to capture the knowledge of HBP and other ontologies while also providing access to data stored on the LDSMs.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Query answering without rewriting with respect to database sources schema</w:t>
            </w:r>
          </w:p>
        </w:tc>
      </w:tr>
      <w:tr>
        <w:tc>
          <w:tcPr>
            <w:tcW w:type="dxa" w:w="4320"/>
          </w:tcPr>
          <w:p>
            <w:r>
              <w:t>Planned functionality at M12</w:t>
            </w:r>
          </w:p>
        </w:tc>
        <w:tc>
          <w:tcPr>
            <w:tcW w:type="dxa" w:w="4320"/>
          </w:tcPr>
          <w:p>
            <w:r>
              <w:t>Rewriting of query with respect to ontology module and preliminary integration to the platform</w:t>
            </w:r>
          </w:p>
        </w:tc>
      </w:tr>
      <w:tr>
        <w:tc>
          <w:tcPr>
            <w:tcW w:type="dxa" w:w="4320"/>
          </w:tcPr>
          <w:p>
            <w:r>
              <w:t>Planned functionalities at M24</w:t>
            </w:r>
          </w:p>
        </w:tc>
        <w:tc>
          <w:tcPr>
            <w:tcW w:type="dxa" w:w="4320"/>
          </w:tcPr>
          <w:p>
            <w:r>
              <w:t>Final version - Optimized query answering - and full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the SNOMED ontology and the concepts Dementia, Alzheimer Dementia and Parkinson Dementia. The SNOMED taxonomy defines that the concept of Alzheimer Dementia and of Parkinson Dementia are subsumed by the concept Dementia meaning that all Alzheimer/Parkinson Dementias are also Dementias. Moreover consider that the concept Alzheimer Dementia is mapped to the variable (of the MIP schema) Diagnosis with value specific to 'AD' and Parkinson Dementia is mapped to the variable Diagnosis with value specific to 'PR'. So, when a user poses a query using the SNOMED ontology that retrieves all patients with dementia, the OBDA system would rewrite this query to also return patients with Alzheimer disease and patients with Parkinson disease and finally would translate those queries to the MIP schema so that every patient with 'AD' and 'PR' value would return.</w:t>
            </w:r>
          </w:p>
        </w:tc>
      </w:tr>
    </w:tbl>
    <w:p>
      <w:r>
        <w:rPr>
          <w:b/>
        </w:rPr>
        <w:t xml:space="preserve">Component name:     </w:t>
      </w:r>
      <w:r>
        <w:t>Online Data Integration Module (ODIM)</w:t>
      </w:r>
      <w:r>
        <w:br/>
      </w:r>
      <w:r>
        <w:rPr>
          <w:b/>
        </w:rPr>
        <w:t xml:space="preserve">Contributing task:  </w:t>
      </w:r>
      <w:r>
        <w:t>T8.1.4 Data Integration AUEB</w:t>
      </w:r>
      <w:r>
        <w:br/>
      </w:r>
      <w:r>
        <w:rPr>
          <w:b/>
        </w:rPr>
        <w:t xml:space="preserve">Description:        </w:t>
      </w:r>
      <w:r>
        <w:t>This component will enable the move from manual to automatic cleaning, and the transformation and merging of actions whenever hospitals add new data to the Medical Informatics Platform. More precisely this component will extend MIPMap, developed during the RUP of HBP, to support incremental Data Exchange. This means that instead of re-integrating data to the hospital's LDSM, whenever new data are exported from participating hospitals (following the standard pipeline of anonymization etc), they will be integrated into the already existing data taking into account the information that has been integrated before. Hence this component will vastly affect the way Data is integrated to the platform (Data Integration &amp; Schema Mapping/Data Exchange) and the way metadata will be enriched. The functionality provided is incremental integration of data from hospitals.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Data Integration</w:t>
            </w:r>
          </w:p>
        </w:tc>
      </w:tr>
      <w:tr>
        <w:tc>
          <w:tcPr>
            <w:tcW w:type="dxa" w:w="4320"/>
          </w:tcP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Preliminary version of module</w:t>
            </w:r>
          </w:p>
        </w:tc>
      </w:tr>
      <w:tr>
        <w:tc>
          <w:tcPr>
            <w:tcW w:type="dxa" w:w="4320"/>
          </w:tcPr>
          <w:p>
            <w:r>
              <w:t>Planned functionality at M12</w:t>
            </w:r>
          </w:p>
        </w:tc>
        <w:tc>
          <w:tcPr>
            <w:tcW w:type="dxa" w:w="4320"/>
          </w:tcPr>
          <w:p>
            <w:r>
              <w:t>Report on Incremental Data Integration</w:t>
            </w:r>
          </w:p>
        </w:tc>
      </w:tr>
      <w:tr>
        <w:tc>
          <w:tcPr>
            <w:tcW w:type="dxa" w:w="4320"/>
          </w:tcPr>
          <w:p>
            <w:r>
              <w:t>Planned functionalities at M24</w:t>
            </w:r>
          </w:p>
        </w:tc>
        <w:tc>
          <w:tcPr>
            <w:tcW w:type="dxa" w:w="4320"/>
          </w:tcPr>
          <w:p>
            <w:r>
              <w:t>Final version and integration to the Hospital Bundle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A hospital participates in the MIP by providing a first batch of data. Consider that there exists a rule stating that the target diagnostic table is populated only with patients (source patient table) who have a diagnosis (source diagnostic table). Moreover consider that in this first data batch patient 'A' did not have any examinations, hence the target diagnostics table does not contain any tuple for 'A'. Consider now that in a second batch, a month later, diagnostics for patient 'A' are entered but patient information for 'A' is not resent (as it had been sent in the first batch a month earlier). In order to populate the target diagnostic table with information for 'A' it would be essential to run again the data exchange process for all the input data (first and second batch). However, this poses a significant computational burden. Hence, it would be ideal if an incremental data exchange approach would be used that would not need to re-run the data translation process from scratch but would be able to generate the information for patient 'A' and her diagnostics as they became available.</w:t>
            </w:r>
          </w:p>
        </w:tc>
      </w:tr>
    </w:tbl>
    <w:p>
      <w:r>
        <w:rPr>
          <w:b/>
        </w:rPr>
        <w:t xml:space="preserve">Component name:     </w:t>
      </w:r>
      <w:r>
        <w:t>Community Schema Curation Module (ComSchema)</w:t>
      </w:r>
      <w:r>
        <w:br/>
      </w:r>
      <w:r>
        <w:rPr>
          <w:b/>
        </w:rPr>
        <w:t xml:space="preserve">Contributing task:  </w:t>
      </w:r>
      <w:r>
        <w:t>T8.1.4 Data Integration AUEB</w:t>
      </w:r>
      <w:r>
        <w:br/>
      </w:r>
      <w:r>
        <w:rPr>
          <w:b/>
        </w:rPr>
        <w:t xml:space="preserve">Description:        </w:t>
      </w:r>
      <w:r>
        <w:t>This component will allow MIP users to create, share, validate and reuse schema mappings. More precisely, MIP users (provided they have specific access rights) will be able to share their mappings, making them global. This will allow all other MIP users to view these global mappings and endorse them partially or completely to their own. Additionally users will be able to combine and extend existing mappings by adding/removing tables. Finally, users will be able to 'friend' other users allowing them access to their (non-global) mappings. This component will overall increase the scope of the MIP significantly, and allow it to deal more easily with the variety of clinical data available. This component is based on extending WebMIPMap with crowd sourcing functionalities. This component affects the ontology&amp; standards component as it will make standardization easier. Moreover, it affects the Information and Scientific References component as it will affect the ontologies and variables used and finally it will affect schema mapping and data integration as it will affect the way mappings (that could potentially run on MIPMap) are created. The component can be used to accelerate the creation of the Knowledge Graph of SP5.</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Schema Mapping</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Ability to merge and extend existing schemata and create mappings for the overall scenario</w:t>
            </w:r>
          </w:p>
        </w:tc>
      </w:tr>
      <w:tr>
        <w:tc>
          <w:tcPr>
            <w:tcW w:type="dxa" w:w="4320"/>
          </w:tcPr>
          <w:p>
            <w:r>
              <w:t>Planned functionality at M12</w:t>
            </w:r>
          </w:p>
        </w:tc>
        <w:tc>
          <w:tcPr>
            <w:tcW w:type="dxa" w:w="4320"/>
          </w:tcPr>
          <w:p>
            <w:r>
              <w:t>Creation of Global Mappings from privileged users and users' ability to endorse them</w:t>
            </w:r>
          </w:p>
        </w:tc>
      </w:tr>
      <w:tr>
        <w:tc>
          <w:tcPr>
            <w:tcW w:type="dxa" w:w="4320"/>
          </w:tcPr>
          <w:p>
            <w:r>
              <w:t>Planned functionalities at M24</w:t>
            </w:r>
          </w:p>
        </w:tc>
        <w:tc>
          <w:tcPr>
            <w:tcW w:type="dxa" w:w="4320"/>
          </w:tcPr>
          <w:p>
            <w:r>
              <w:t>Visibility of user defined mappings to other users - 'friend' (or 'user I trust') feature and integration to the Web Portal</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Use case 1: Consider an administrator that creates a mapping of some variables of a research project schema to the MIP schema, and shares this schema with the MIP users, thus making it global. Consider now that a MIP user (with no administrative privileges) would like to create a mapping for additional variables of the same schemata/ontologies. It would be beneficial for the user to be able to load the global administrator's schema and consult its correspondences (either endorse them or ignore them) to create her own mapping.   Use case 2: Users can share their mappings of novel research data schemas with other users ('friends') and/or endorse their mappings, to further data sharing.</w:t>
            </w:r>
          </w:p>
        </w:tc>
      </w:tr>
    </w:tbl>
    <w:p>
      <w:pPr>
        <w:pStyle w:val="Heading1"/>
      </w:pPr>
      <w:r>
        <w:t>SOFTWARE</w:t>
      </w:r>
    </w:p>
    <w:p>
      <w:pPr>
        <w:pStyle w:val="Heading2"/>
      </w:pPr>
      <w:r>
        <w:t>Algorithm Factory (AF)</w:t>
      </w:r>
    </w:p>
    <w:p>
      <w:pPr>
        <w:pStyle w:val="Heading3"/>
      </w:pPr>
      <w:r>
        <w:t>Workflow Engine:  Woken</w:t>
      </w:r>
    </w:p>
    <w:p>
      <w:r>
        <w:rPr>
          <w:b/>
        </w:rPr>
        <w:t xml:space="preserve">Component name:     </w:t>
      </w:r>
      <w:r>
        <w:t>Hospital hubs</w:t>
      </w:r>
      <w:r>
        <w:br/>
      </w: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Data Factory (DF): Data Anonymisation, Workflow Engine, Data Pipeline processes, Data Quality Processes, Data Storage, Data Integration, Data Categorization, Feature Engineering, HPC</w:t>
            </w:r>
          </w:p>
        </w:tc>
      </w:tr>
      <w:tr>
        <w:tc>
          <w:tcPr>
            <w:tcW w:type="dxa" w:w="4320"/>
          </w:tcPr>
          <w:p/>
        </w:tc>
        <w:tc>
          <w:tcPr>
            <w:tcW w:type="dxa" w:w="4320"/>
          </w:tcPr>
          <w:p>
            <w:r>
              <w:t>Hospital Databases Bundle (HDB): Local Database, Federated Query, Schema Mapping, Hospital Bundle Package</w:t>
            </w:r>
          </w:p>
        </w:tc>
      </w:tr>
      <w:tr>
        <w:tc>
          <w:tcPr>
            <w:tcW w:type="dxa" w:w="4320"/>
          </w:tcPr>
          <w:p/>
        </w:tc>
        <w:tc>
          <w:tcPr>
            <w:tcW w:type="dxa" w:w="4320"/>
          </w:tcPr>
          <w:p>
            <w:r>
              <w:t>Algorithm Factory (AF): Workflow Engine:  Woken, Package of Algorithms as Docker images</w:t>
            </w:r>
          </w:p>
        </w:tc>
      </w:tr>
      <w:tr>
        <w:tc>
          <w:tcPr>
            <w:tcW w:type="dxa" w:w="4320"/>
          </w:tcPr>
          <w:p>
            <w:r>
              <w:t>SERVICES</w:t>
            </w:r>
          </w:p>
        </w:tc>
        <w:tc>
          <w:tcPr>
            <w:tcW w:type="dxa" w:w="4320"/>
          </w:tcPr>
          <w:p>
            <w:r>
              <w:t>Upgrade-Deploy-Release: MIP Integrated Releases Algorithm Factory</w:t>
            </w:r>
          </w:p>
        </w:tc>
      </w:tr>
      <w:tr>
        <w:tc>
          <w:tcPr>
            <w:tcW w:type="dxa" w:w="4320"/>
          </w:tcP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r>
        <w:rPr>
          <w:b/>
        </w:rPr>
        <w:t xml:space="preserve">Component name:     </w:t>
      </w:r>
      <w:r>
        <w:t>woken</w:t>
      </w:r>
      <w:r>
        <w:br/>
      </w:r>
      <w:r>
        <w:rPr>
          <w:b/>
        </w:rPr>
        <w:t xml:space="preserve">Contributing task:  </w:t>
      </w:r>
      <w:r>
        <w:t>T8.5.2 Web API and microservices architecture for community driven data analyses and workflows CHUV</w:t>
      </w:r>
      <w:r>
        <w:br/>
      </w:r>
      <w:r>
        <w:rPr>
          <w:b/>
        </w:rPr>
        <w:t xml:space="preserve">Description:        </w:t>
      </w:r>
      <w:r>
        <w:t>Workflow for Analytics    An orchestration platform for Docker containers running data mining algorithms.    This project exposes a web interface to execute on demand data mining algorithms defined in Docker containers and implemented using any tool or language (R, Python, Java and more are supported).    It relies on a runtime environment containing Mesos and Chronos to control and execute the Docker containers over a cluster</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Predictive Models, Feature reduction, Statistical Analytics, Biological Diagnostic Tools, Neuro-morphometric, Brain Anatomy, Machine Learning Library</w:t>
            </w:r>
          </w:p>
        </w:tc>
      </w:tr>
      <w:tr>
        <w:tc>
          <w:tcPr>
            <w:tcW w:type="dxa" w:w="4320"/>
          </w:tcPr>
          <w:p/>
        </w:tc>
        <w:tc>
          <w:tcPr>
            <w:tcW w:type="dxa" w:w="4320"/>
          </w:tcPr>
          <w:p>
            <w:r>
              <w:t>Algorithm Factory (AF): Workflow Engine:  Woken, Package of Algorithms as Docker images</w:t>
            </w:r>
          </w:p>
        </w:tc>
      </w:tr>
      <w:tr>
        <w:tc>
          <w:tcPr>
            <w:tcW w:type="dxa" w:w="4320"/>
          </w:tcPr>
          <w:p>
            <w:r>
              <w:t>SERVICES</w:t>
            </w:r>
          </w:p>
        </w:tc>
        <w:tc>
          <w:tcPr>
            <w:tcW w:type="dxa" w:w="4320"/>
          </w:tcPr>
          <w:p>
            <w:r>
              <w:t>Upgrade-Deploy-Release: MIP Integrated Releases Algorithm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Processing pipelines with several stages</w:t>
            </w:r>
          </w:p>
        </w:tc>
      </w:tr>
      <w:tr>
        <w:tc>
          <w:tcPr>
            <w:tcW w:type="dxa" w:w="4320"/>
          </w:tcPr>
          <w:p>
            <w:r>
              <w:t>Planned functionality at M12</w:t>
            </w:r>
          </w:p>
        </w:tc>
        <w:tc>
          <w:tcPr>
            <w:tcW w:type="dxa" w:w="4320"/>
          </w:tcPr>
          <w:p>
            <w:r>
              <w:t>Support for image and file processing</w:t>
            </w:r>
          </w:p>
        </w:tc>
      </w:tr>
      <w:tr>
        <w:tc>
          <w:tcPr>
            <w:tcW w:type="dxa" w:w="4320"/>
          </w:tcPr>
          <w:p>
            <w:r>
              <w:t>Planned functionalities at M24</w:t>
            </w:r>
          </w:p>
        </w:tc>
        <w:tc>
          <w:tcPr>
            <w:tcW w:type="dxa" w:w="4320"/>
          </w:tcPr>
          <w:p>
            <w:r>
              <w:t>Processing of large datasets that do not fit in memory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w:t>
            </w:r>
          </w:p>
        </w:tc>
        <w:tc>
          <w:tcPr>
            <w:tcW w:type="dxa" w:w="4320"/>
          </w:tcPr>
          <w:p>
            <w:r/>
          </w:p>
        </w:tc>
      </w:tr>
    </w:tbl>
    <w:p>
      <w:pPr>
        <w:pStyle w:val="Heading1"/>
      </w:pPr>
      <w:r>
        <w:t>SOFTWARE</w:t>
      </w:r>
    </w:p>
    <w:p>
      <w:pPr>
        <w:pStyle w:val="Heading2"/>
      </w:pPr>
      <w:r>
        <w:t>Algorithm Factory (AF)</w:t>
      </w:r>
    </w:p>
    <w:p>
      <w:pPr>
        <w:pStyle w:val="Heading3"/>
      </w:pPr>
      <w:r>
        <w:t>X-Validation module</w:t>
      </w:r>
    </w:p>
    <w:p>
      <w:r>
        <w:rPr>
          <w:b/>
        </w:rPr>
        <w:t xml:space="preserve">Component name:     </w:t>
      </w:r>
      <w:r>
        <w:t>woken-validation</w:t>
      </w:r>
      <w:r>
        <w:br/>
      </w:r>
      <w:r>
        <w:rPr>
          <w:b/>
        </w:rPr>
        <w:t xml:space="preserve">Contributing task:  </w:t>
      </w:r>
      <w:r>
        <w:t>T8.5.2 Web API and microservices architecture for community driven data analyses and workflows CHUV</w:t>
      </w:r>
      <w:r>
        <w:br/>
      </w:r>
      <w:r>
        <w:rPr>
          <w:b/>
        </w:rPr>
        <w:t xml:space="preserve">Description:        </w:t>
      </w:r>
      <w:r>
        <w:t>Cross validation of the result of a machine learning algorithm from its PFA model and a set of test data not used during training</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Reimplementation as a Spark component for better performance, memory usage, stability.</w:t>
            </w:r>
          </w:p>
        </w:tc>
      </w:tr>
      <w:tr>
        <w:tc>
          <w:tcPr>
            <w:tcW w:type="dxa" w:w="4320"/>
          </w:tcPr>
          <w:p>
            <w:r>
              <w:t>Planned functionality at M12</w:t>
            </w:r>
          </w:p>
        </w:tc>
        <w:tc>
          <w:tcPr>
            <w:tcW w:type="dxa" w:w="4320"/>
          </w:tcPr>
          <w:p>
            <w:r>
              <w:t>Cross validation using random data samples.</w:t>
            </w:r>
          </w:p>
        </w:tc>
      </w:tr>
      <w:tr>
        <w:tc>
          <w:tcPr>
            <w:tcW w:type="dxa" w:w="4320"/>
          </w:tcPr>
          <w:p>
            <w:r>
              <w:t>Planned functionalities at M24</w:t>
            </w:r>
          </w:p>
        </w:tc>
        <w:tc>
          <w:tcPr>
            <w:tcW w:type="dxa" w:w="4320"/>
          </w:tcPr>
          <w:p>
            <w:r>
              <w:t>Cross validation using hospital data</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w:t>
            </w:r>
          </w:p>
        </w:tc>
        <w:tc>
          <w:tcPr>
            <w:tcW w:type="dxa" w:w="4320"/>
          </w:tcPr>
          <w:p>
            <w:r/>
          </w:p>
        </w:tc>
      </w:tr>
    </w:tbl>
    <w:p>
      <w:pPr>
        <w:pStyle w:val="Heading1"/>
      </w:pPr>
      <w:r>
        <w:t>SOFTWARE</w:t>
      </w:r>
    </w:p>
    <w:p>
      <w:pPr>
        <w:pStyle w:val="Heading2"/>
      </w:pPr>
      <w:r>
        <w:t>Algorithm Factory (AF)</w:t>
      </w:r>
    </w:p>
    <w:p>
      <w:pPr>
        <w:pStyle w:val="Heading3"/>
      </w:pPr>
      <w:r>
        <w:t>Package of Algorithms as Docker images</w:t>
      </w:r>
    </w:p>
    <w:p>
      <w:r>
        <w:rPr>
          <w:b/>
        </w:rPr>
        <w:t xml:space="preserve">Component name:     </w:t>
      </w:r>
      <w:r>
        <w:t>functions-repository</w:t>
      </w:r>
      <w:r>
        <w:br/>
      </w:r>
      <w:r>
        <w:rPr>
          <w:b/>
        </w:rPr>
        <w:t xml:space="preserve">Contributing task:  </w:t>
      </w:r>
      <w:r>
        <w:t>T8.5.2 Web API and microservices architecture for community driven data analyses and workflows CHUV</w:t>
      </w:r>
      <w:r>
        <w:br/>
      </w:r>
      <w:r>
        <w:rPr>
          <w:b/>
        </w:rPr>
        <w:t xml:space="preserve">Description:        </w:t>
      </w:r>
      <w:r>
        <w:t>Scripts for building the Docker images representing the functions and a document describing the set of functions available in the MIP</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Predictive Models, Feature reduction, Statistical Analytics,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Integration of more algorithms  Support for other type of repository of Docker images: CWL, Boutique...</w:t>
            </w:r>
          </w:p>
        </w:tc>
      </w:tr>
      <w:tr>
        <w:tc>
          <w:tcPr>
            <w:tcW w:type="dxa" w:w="4320"/>
          </w:tcPr>
          <w:p>
            <w:r>
              <w:t>Planned functionality at M12</w:t>
            </w:r>
          </w:p>
        </w:tc>
        <w:tc>
          <w:tcPr>
            <w:tcW w:type="dxa" w:w="4320"/>
          </w:tcPr>
          <w:p>
            <w:r>
              <w:t>Integration of more algorithms  Creation of the document referencing all algorithms  Simplification of the process to include a new algorithm</w:t>
            </w:r>
          </w:p>
        </w:tc>
      </w:tr>
      <w:tr>
        <w:tc>
          <w:tcPr>
            <w:tcW w:type="dxa" w:w="4320"/>
          </w:tcPr>
          <w:p>
            <w:r>
              <w:t>Planned functionalities at M24</w:t>
            </w:r>
          </w:p>
        </w:tc>
        <w:tc>
          <w:tcPr>
            <w:tcW w:type="dxa" w:w="4320"/>
          </w:tcPr>
          <w:p>
            <w:r>
              <w:t>TBD</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w:t>
            </w:r>
          </w:p>
        </w:tc>
        <w:tc>
          <w:tcPr>
            <w:tcW w:type="dxa" w:w="4320"/>
          </w:tcPr>
          <w:p>
            <w:r/>
          </w:p>
        </w:tc>
      </w:tr>
    </w:tbl>
    <w:p>
      <w:pPr>
        <w:pStyle w:val="Heading1"/>
      </w:pPr>
      <w:r>
        <w:t>SOFTWARE</w:t>
      </w:r>
    </w:p>
    <w:p>
      <w:pPr>
        <w:pStyle w:val="Heading2"/>
      </w:pPr>
      <w:r>
        <w:t>Web Exploration and Analytics</w:t>
      </w:r>
    </w:p>
    <w:p>
      <w:pPr>
        <w:pStyle w:val="Heading3"/>
      </w:pPr>
      <w:r>
        <w:t>Data Access</w:t>
      </w:r>
    </w:p>
    <w:p>
      <w:r>
        <w:rPr>
          <w:b/>
        </w:rPr>
        <w:t xml:space="preserve">Component name:     </w:t>
      </w:r>
      <w:r>
        <w:t>Access Rights Module (ARM)</w:t>
      </w:r>
      <w:r>
        <w:br/>
      </w:r>
      <w:r>
        <w:rPr>
          <w:b/>
        </w:rPr>
        <w:t xml:space="preserve">Contributing task:  </w:t>
      </w:r>
      <w:r>
        <w:t>T8.1.4 Data Integration AUEB</w:t>
      </w:r>
      <w:r>
        <w:br/>
      </w:r>
      <w:r>
        <w:rPr>
          <w:b/>
        </w:rPr>
        <w:t xml:space="preserve">Description:        </w:t>
      </w:r>
      <w:r>
        <w:t>This is a module that enables the local database and the mediator engine to execute complex database-like queries over the hospital data while respecting complex access control schemes and schema constraints and mappings. This module will allow queries coming from the Web Portal to the LDSMs to be processed while respecting rules about who has access, and showing where and how information maps across hospitals, in a way that also takes advantage of the additional information in the multiple schemata, such as keys and foreign keys and parent-child relationships. Hence this component will take as input the access rights of the users that perform various tasks on the platform, in an appropriate format, and various known schema constraints of MIP data. This component will affect the way the Local Database and the Federation Engine work, meaning that it will only allow users to query them according to their access rights.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Local Database</w:t>
            </w:r>
          </w:p>
        </w:tc>
      </w:tr>
      <w:tr>
        <w:tc>
          <w:tcPr>
            <w:tcW w:type="dxa" w:w="4320"/>
          </w:tcPr>
          <w:p/>
        </w:tc>
        <w:tc>
          <w:tcPr>
            <w:tcW w:type="dxa" w:w="4320"/>
          </w:tcPr>
          <w:p>
            <w:r>
              <w:t>Web Exploration and Analytics: Data Access</w:t>
            </w:r>
          </w:p>
        </w:tc>
      </w:tr>
      <w:tr>
        <w:tc>
          <w:tcPr>
            <w:tcW w:type="dxa" w:w="4320"/>
          </w:tcPr>
          <w:p>
            <w:r>
              <w:t>SERVICES</w:t>
            </w:r>
          </w:p>
        </w:tc>
        <w:tc>
          <w:tcPr>
            <w:tcW w:type="dxa" w:w="4320"/>
          </w:tcPr>
          <w:p>
            <w:r>
              <w:t>Security &amp; Monitoring: 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Basic access control functionality</w:t>
            </w:r>
          </w:p>
        </w:tc>
      </w:tr>
      <w:tr>
        <w:tc>
          <w:tcPr>
            <w:tcW w:type="dxa" w:w="4320"/>
          </w:tcPr>
          <w:p>
            <w:r>
              <w:t>Planned functionality at M12</w:t>
            </w:r>
          </w:p>
        </w:tc>
        <w:tc>
          <w:tcPr>
            <w:tcW w:type="dxa" w:w="4320"/>
          </w:tcPr>
          <w:p>
            <w:r>
              <w:t>Report on access restrictions in the MIP</w:t>
            </w:r>
          </w:p>
        </w:tc>
      </w:tr>
      <w:tr>
        <w:tc>
          <w:tcPr>
            <w:tcW w:type="dxa" w:w="4320"/>
          </w:tcPr>
          <w:p>
            <w:r>
              <w:t>Planned functionalities at M24</w:t>
            </w:r>
          </w:p>
        </w:tc>
        <w:tc>
          <w:tcPr>
            <w:tcW w:type="dxa" w:w="4320"/>
          </w:tcPr>
          <w:p>
            <w:r>
              <w:t>Final release of ARM and integration to the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p>
        </w:tc>
        <w:tc>
          <w:tcPr>
            <w:tcW w:type="dxa" w:w="4320"/>
          </w:tcPr>
          <w:p>
            <w:r>
              <w:t>Consider that a MIP user would like to run an EE query and identify the number of patients diagnosed with dementia. According to the access rules imposed by the MIP administrators only Advanced users (AU) are able to run queries that invoke aggregate data, while Simple users (SU) are only able to use the already pre-computed and stored aggregate results. Consider also an AU, who is a pathologist, and thus should not get access to brain imaging data to compute aggregates. All these restrictions can be implemented in the MIP using specific access control languages that also affect the way queries posed by users are reformulated.</w:t>
            </w:r>
          </w:p>
        </w:tc>
      </w:tr>
    </w:tbl>
    <w:p>
      <w:pPr>
        <w:pStyle w:val="Heading1"/>
      </w:pPr>
      <w:r>
        <w:t>SOFTWARE</w:t>
      </w:r>
    </w:p>
    <w:p>
      <w:pPr>
        <w:pStyle w:val="Heading2"/>
      </w:pPr>
      <w:r>
        <w:t>Web Exploration and Analytics</w:t>
      </w:r>
    </w:p>
    <w:p>
      <w:pPr>
        <w:pStyle w:val="Heading3"/>
      </w:pPr>
      <w:r>
        <w:t>Knowledge Base Application</w:t>
      </w:r>
    </w:p>
    <w:p>
      <w:r>
        <w:rPr>
          <w:b/>
        </w:rPr>
        <w:t xml:space="preserve">Component name:     </w:t>
      </w:r>
      <w:r>
        <w:t>Hospitals Information System Database</w:t>
      </w:r>
      <w:r>
        <w:br/>
      </w:r>
      <w:r>
        <w:rPr>
          <w:b/>
        </w:rPr>
        <w:t xml:space="preserve">Contributing task:  </w:t>
      </w:r>
      <w:r>
        <w:t>T8.2.2 Hospitals and information system departments relationship management UNIGE</w:t>
      </w:r>
      <w:r>
        <w:br/>
      </w:r>
      <w:r>
        <w:rPr>
          <w:b/>
        </w:rPr>
        <w:t xml:space="preserve">Description:        </w:t>
      </w:r>
      <w:r>
        <w:t>A relational database collecting all the ITC standards currently in use in the engaged Hospitals will be created and populated.</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DATA</w:t>
            </w:r>
          </w:p>
        </w:tc>
        <w:tc>
          <w:tcPr>
            <w:tcW w:type="dxa" w:w="4320"/>
          </w:tcPr>
          <w:p>
            <w:r>
              <w:t>Hospital: Lille Hospital, Tel Aviv Hospital, Milano Hospital, Freiburg Hospital, CHUV Hospital</w:t>
            </w:r>
          </w:p>
        </w:tc>
      </w:tr>
      <w:tr>
        <w:tc>
          <w:tcPr>
            <w:tcW w:type="dxa" w:w="4320"/>
          </w:tcPr>
          <w:p>
            <w:r>
              <w:t>SOFTWARE</w:t>
            </w:r>
          </w:p>
        </w:tc>
        <w:tc>
          <w:tcPr>
            <w:tcW w:type="dxa" w:w="4320"/>
          </w:tcPr>
          <w:p>
            <w:r>
              <w:t>Hospital Databases Bundle (HDB): Local Database, Schema Mapping,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40% of the information related to the Hospitals engaged in the SGA1 will be collected/inserted in the database and finally exposed through the KB platform</w:t>
            </w:r>
          </w:p>
        </w:tc>
      </w:tr>
      <w:tr>
        <w:tc>
          <w:tcPr>
            <w:tcW w:type="dxa" w:w="4320"/>
          </w:tcPr>
          <w:p>
            <w:r>
              <w:t>Planned functionality at M12</w:t>
            </w:r>
          </w:p>
        </w:tc>
        <w:tc>
          <w:tcPr>
            <w:tcW w:type="dxa" w:w="4320"/>
          </w:tcPr>
          <w:p>
            <w:r>
              <w:t>The best database solution will be identified and its structure will be finalised</w:t>
            </w:r>
          </w:p>
        </w:tc>
      </w:tr>
      <w:tr>
        <w:tc>
          <w:tcPr>
            <w:tcW w:type="dxa" w:w="4320"/>
          </w:tcPr>
          <w:p>
            <w:r>
              <w:t>Planned functionalities at M24</w:t>
            </w:r>
          </w:p>
        </w:tc>
        <w:tc>
          <w:tcPr>
            <w:tcW w:type="dxa" w:w="4320"/>
          </w:tcPr>
          <w:p>
            <w:r>
              <w:t>100% of the information related to the Hospitals engaged in the SGA1 will be collected/inserted in the database and exposed through the KB platform. This will facilitate the technical development allowing the propagation of the MIP solutions across new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SP8 Platform Developer </w:t>
            </w:r>
          </w:p>
        </w:tc>
        <w:tc>
          <w:tcPr>
            <w:tcW w:type="dxa" w:w="4320"/>
          </w:tcPr>
          <w:p>
            <w:r>
              <w:t>A new hospital is delighted to implement the MIP in its local facilities. Once accessed the MIP Knowledge Base, the hospital ITC representatives can easily figure out a possibile configuration and the steps needed to smoothly deploy a similar solution according to the specs of the hospitals.</w:t>
            </w:r>
          </w:p>
        </w:tc>
      </w:tr>
    </w:tbl>
    <w:p>
      <w:r>
        <w:rPr>
          <w:b/>
        </w:rPr>
        <w:t xml:space="preserve">Component name:     </w:t>
      </w:r>
      <w:r>
        <w:t>Knowledge Base</w:t>
      </w:r>
      <w:r>
        <w:br/>
      </w:r>
      <w:r>
        <w:rPr>
          <w:b/>
        </w:rPr>
        <w:t xml:space="preserve">Contributing task:  </w:t>
      </w:r>
      <w:r>
        <w:t>T8.5.1 Web-based medical data analyses foundation UNIGE</w:t>
      </w:r>
      <w:r>
        <w:br/>
      </w:r>
      <w:r>
        <w:rPr>
          <w:b/>
        </w:rPr>
        <w:t xml:space="preserve">Description:        </w:t>
      </w:r>
      <w:r>
        <w:t>Wiki-spaces, video tutorials, on-line questionnaires, courses management, I-python space, explanations of all the variables inside the MIP will be connected for the benefit of the end-users to the HBP Collab platform (https://collab.humanbrainproject.eu/  ).</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Knowledge base fully plugged inside the HBP relying on the GASPAR Single Sign On (SSO).</w:t>
            </w:r>
          </w:p>
        </w:tc>
      </w:tr>
      <w:tr>
        <w:tc>
          <w:tcPr>
            <w:tcW w:type="dxa" w:w="4320"/>
          </w:tcPr>
          <w:p>
            <w:r>
              <w:t>Planned functionality at M12</w:t>
            </w:r>
          </w:p>
        </w:tc>
        <w:tc>
          <w:tcPr>
            <w:tcW w:type="dxa" w:w="4320"/>
          </w:tcPr>
          <w:p>
            <w:r>
              <w:t>A new version of the MIP Knowledge Base will be designed in order to make it compatible with the HBP collab platform.</w:t>
            </w:r>
          </w:p>
        </w:tc>
      </w:tr>
      <w:tr>
        <w:tc>
          <w:tcPr>
            <w:tcW w:type="dxa" w:w="4320"/>
          </w:tcPr>
          <w:p>
            <w:r>
              <w:t>Planned functionalities at M24</w:t>
            </w:r>
          </w:p>
        </w:tc>
        <w:tc>
          <w:tcPr>
            <w:tcW w:type="dxa" w:w="4320"/>
          </w:tcPr>
          <w:p>
            <w:r>
              <w:t>New user-friendly widgets and plug-in (i.e.: on-line form, forums, tutorials, variable dictionary, etc..) will be deployed in order to map every MIP tool in the Knowledge Base. The Knowledge base will allow a dynamic population of the contents allowing users to refine the messages for the user's community. It will represent the preferred MIP source of knowledge.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General Public </w:t>
            </w:r>
          </w:p>
        </w:tc>
        <w:tc>
          <w:tcPr>
            <w:tcW w:type="dxa" w:w="4320"/>
          </w:tcPr>
          <w:p>
            <w:r>
              <w:t>A new user accesses the HBP Collab platform and with few clicks of his/her mouse he/she is teached on how to submit specific analysis on the MIP platform, design a new experiments, understand how the MIP works, and retrieve the final results.</w:t>
            </w:r>
          </w:p>
        </w:tc>
      </w:tr>
    </w:tbl>
    <w:p>
      <w:pPr>
        <w:pStyle w:val="Heading1"/>
      </w:pPr>
      <w:r>
        <w:t>SOFTWARE</w:t>
      </w:r>
    </w:p>
    <w:p>
      <w:pPr>
        <w:pStyle w:val="Heading2"/>
      </w:pPr>
      <w:r>
        <w:t>Web Exploration and Analytics</w:t>
      </w:r>
    </w:p>
    <w:p>
      <w:pPr>
        <w:pStyle w:val="Heading3"/>
      </w:pPr>
      <w:r>
        <w:t>Epidemiological Exploration (EE)</w:t>
      </w:r>
    </w:p>
    <w:p>
      <w:r>
        <w:rPr>
          <w:b/>
        </w:rPr>
        <w:t xml:space="preserve">Component name:     </w:t>
      </w:r>
      <w:r>
        <w:t>Frontend and portal-backend Descriptive Stats and Stats Viewer</w:t>
      </w:r>
      <w:r>
        <w:br/>
      </w:r>
      <w:r>
        <w:rPr>
          <w:b/>
        </w:rPr>
        <w:t xml:space="preserve">Contributing task:  </w:t>
      </w:r>
      <w:r>
        <w:t>T8.5.1 Web-based medical data analyses foundation CHUV</w:t>
      </w:r>
      <w:r>
        <w:br/>
      </w:r>
      <w:r>
        <w:rPr>
          <w:b/>
        </w:rPr>
        <w:t xml:space="preserve">Description:        </w:t>
      </w:r>
      <w:r>
        <w:t>software applications  supporting the MIP portal providing access to the variables-ontology and provenance databases.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Statistical Analytics</w:t>
            </w:r>
          </w:p>
        </w:tc>
      </w:tr>
      <w:tr>
        <w:tc>
          <w:tcPr>
            <w:tcW w:type="dxa" w:w="4320"/>
          </w:tcPr>
          <w:p/>
        </w:tc>
        <w:tc>
          <w:tcPr>
            <w:tcW w:type="dxa" w:w="4320"/>
          </w:tcPr>
          <w:p>
            <w:r>
              <w:t>Algorithm Factory (AF): Workflow Engine:  Woken</w:t>
            </w:r>
          </w:p>
        </w:tc>
      </w:tr>
      <w:tr>
        <w:tc>
          <w:tcPr>
            <w:tcW w:type="dxa" w:w="4320"/>
          </w:tcPr>
          <w:p>
            <w:r>
              <w:t>SERVICES</w:t>
            </w:r>
          </w:p>
        </w:tc>
        <w:tc>
          <w:tcPr>
            <w:tcW w:type="dxa" w:w="4320"/>
          </w:tcPr>
          <w:p>
            <w:r>
              <w:t>Upgrade-Deploy-Release: MIP Integrated Releases Web Exploration &amp; Analytics</w:t>
            </w:r>
          </w:p>
        </w:tc>
      </w:tr>
      <w:tr>
        <w:tc>
          <w:tcPr>
            <w:tcW w:type="dxa" w:w="4320"/>
          </w:tcPr>
          <w:p/>
        </w:tc>
        <w:tc>
          <w:tcPr>
            <w:tcW w:type="dxa" w:w="4320"/>
          </w:tcPr>
          <w:p>
            <w:r>
              <w:t>Community: Clinical demonstrators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Creation of new composite variables as a function of existing variables.   Improved  versions API to be used from python Notebook  with viewer capabilities.    added QA testing   Support for missing data.</w:t>
            </w:r>
          </w:p>
        </w:tc>
      </w:tr>
      <w:tr>
        <w:tc>
          <w:tcPr>
            <w:tcW w:type="dxa" w:w="4320"/>
          </w:tcPr>
          <w:p>
            <w:r>
              <w:t>Planned functionality at M12</w:t>
            </w:r>
          </w:p>
        </w:tc>
        <w:tc>
          <w:tcPr>
            <w:tcW w:type="dxa" w:w="4320"/>
          </w:tcPr>
          <w:p>
            <w:r>
              <w:t>added configuration of the variable by user profiles. filtering options.   building first versions API to be used from python Notebook.   added QA testing  incorporate Brain Atlas viewer.</w:t>
            </w:r>
          </w:p>
        </w:tc>
      </w:tr>
      <w:tr>
        <w:tc>
          <w:tcPr>
            <w:tcW w:type="dxa" w:w="4320"/>
          </w:tcPr>
          <w:p>
            <w:r>
              <w:t>Planned functionalities at M24</w:t>
            </w:r>
          </w:p>
        </w:tc>
        <w:tc>
          <w:tcPr>
            <w:tcW w:type="dxa" w:w="4320"/>
          </w:tcPr>
          <w:p>
            <w:r>
              <w:t>Create support for creating hierarchical models and multi-steps models.   Add recommendation system for choosing the best variables based on model scoring.   Allow selection of variables from the brain viewer.</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Methods SP8 Platform Developer General Public </w:t>
            </w:r>
          </w:p>
        </w:tc>
        <w:tc>
          <w:tcPr>
            <w:tcW w:type="dxa" w:w="4320"/>
          </w:tcPr>
          <w:p>
            <w:r>
              <w:t>Researcher explores data made available in the MIP. For each variable, he can see a statistical summary and explore the distributions according to certain criteria (breakdown by sex, age group...)</w:t>
            </w:r>
          </w:p>
        </w:tc>
      </w:tr>
    </w:tbl>
    <w:p>
      <w:pPr>
        <w:pStyle w:val="Heading1"/>
      </w:pPr>
      <w:r>
        <w:t>SOFTWARE</w:t>
      </w:r>
    </w:p>
    <w:p>
      <w:pPr>
        <w:pStyle w:val="Heading2"/>
      </w:pPr>
      <w:r>
        <w:t>Web Exploration and Analytics</w:t>
      </w:r>
    </w:p>
    <w:p>
      <w:pPr>
        <w:pStyle w:val="Heading3"/>
      </w:pPr>
      <w:r>
        <w:t>Model Configuration</w:t>
      </w:r>
    </w:p>
    <w:p>
      <w:r>
        <w:rPr>
          <w:b/>
        </w:rPr>
        <w:t xml:space="preserve">Component name:     </w:t>
      </w:r>
      <w:r>
        <w:t>Frontend and portal-backend Model Configuration</w:t>
      </w:r>
      <w:r>
        <w:br/>
      </w:r>
      <w:r>
        <w:rPr>
          <w:b/>
        </w:rPr>
        <w:t xml:space="preserve">Contributing task:  </w:t>
      </w:r>
      <w:r>
        <w:t>T8.5.1 Web-based medical data analyses foundation CHUV</w:t>
      </w:r>
      <w:r>
        <w:br/>
      </w:r>
      <w:r>
        <w:rPr>
          <w:b/>
        </w:rPr>
        <w:t xml:space="preserve">Description:        </w:t>
      </w:r>
      <w:r>
        <w:t>Software applications supporting the MIP portal that let the user build a model from a selection of variables and filters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Algorithm Library: Predictive Models, Feature reduction, Statistical Analytics, Biological Diagnostic Tools, Neuro-morphometric, Brain Anatomy, Machine Learning Library</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More advanced filtering, detection of variables with missing values.  Improved  versions API to be used from python Notebook  with viewer capabilities.    added QA testing   Creation of new variables by transforming, combining or splitting existing variables.</w:t>
            </w:r>
          </w:p>
        </w:tc>
      </w:tr>
      <w:tr>
        <w:tc>
          <w:tcPr>
            <w:tcW w:type="dxa" w:w="4320"/>
          </w:tcPr>
          <w:p>
            <w:r>
              <w:t>Planned functionality at M12</w:t>
            </w:r>
          </w:p>
        </w:tc>
        <w:tc>
          <w:tcPr>
            <w:tcW w:type="dxa" w:w="4320"/>
          </w:tcPr>
          <w:p>
            <w:r>
              <w:t>Variable selection and filtering.  building first versions API to be used from python Notebook.</w:t>
            </w:r>
          </w:p>
        </w:tc>
      </w:tr>
      <w:tr>
        <w:tc>
          <w:tcPr>
            <w:tcW w:type="dxa" w:w="4320"/>
          </w:tcPr>
          <w:p>
            <w:r>
              <w:t>Planned functionalities at M24</w:t>
            </w:r>
          </w:p>
        </w:tc>
        <w:tc>
          <w:tcPr>
            <w:tcW w:type="dxa" w:w="4320"/>
          </w:tcPr>
          <w:p>
            <w:r>
              <w:t>Creation of a new model from an existing model by applying a pipeline of global transformations like dimentionality reduction.</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General Public </w:t>
            </w:r>
          </w:p>
        </w:tc>
        <w:tc>
          <w:tcPr>
            <w:tcW w:type="dxa" w:w="4320"/>
          </w:tcPr>
          <w:p>
            <w:r>
              <w:t>First disease signatures from hospital data   Apply algorithms developed using research data to hospital data   Application for prediction of clinical outcome  First disease signatures beyond dementia  Cross-cutting multi-scale studies using the MIP capabilities  create a virtual cohort   build generative model across cohort</w:t>
            </w:r>
          </w:p>
        </w:tc>
      </w:tr>
    </w:tbl>
    <w:p>
      <w:pPr>
        <w:pStyle w:val="Heading1"/>
      </w:pPr>
      <w:r>
        <w:t>SOFTWARE</w:t>
      </w:r>
    </w:p>
    <w:p>
      <w:pPr>
        <w:pStyle w:val="Heading2"/>
      </w:pPr>
      <w:r>
        <w:t>Web Exploration and Analytics</w:t>
      </w:r>
    </w:p>
    <w:p>
      <w:pPr>
        <w:pStyle w:val="Heading3"/>
      </w:pPr>
      <w:r>
        <w:t>Experiment Builder</w:t>
      </w:r>
    </w:p>
    <w:p>
      <w:r>
        <w:rPr>
          <w:b/>
        </w:rPr>
        <w:t xml:space="preserve">Component name:     </w:t>
      </w:r>
      <w:r>
        <w:t>Experiment Builder</w:t>
      </w:r>
      <w:r>
        <w:br/>
      </w:r>
      <w:r>
        <w:rPr>
          <w:b/>
        </w:rPr>
        <w:t xml:space="preserve">Contributing task:  </w:t>
      </w:r>
      <w:r>
        <w:t>T8.5.1 Web-based medical data analyses foundation CHUV</w:t>
      </w:r>
      <w:r>
        <w:br/>
      </w:r>
      <w:r>
        <w:rPr>
          <w:b/>
        </w:rPr>
        <w:t xml:space="preserve">Description:        </w:t>
      </w:r>
      <w:r>
        <w:t>design and explore the model space. use Data mining and Bayesian metrics for comparing the models based on cross-validation.</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Web Exploration and Analytics: Epidemiological Exploration (EE), Model Configuration, Information and Scientific references, Research &amp; Modeling application, Data Access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Allow easy selection of algorithm types.</w:t>
            </w:r>
          </w:p>
        </w:tc>
      </w:tr>
      <w:tr>
        <w:tc>
          <w:tcPr>
            <w:tcW w:type="dxa" w:w="4320"/>
          </w:tcPr>
          <w:p>
            <w:r>
              <w:t>Planned functionality at M12</w:t>
            </w:r>
          </w:p>
        </w:tc>
        <w:tc>
          <w:tcPr>
            <w:tcW w:type="dxa" w:w="4320"/>
          </w:tcPr>
          <w:p>
            <w:r>
              <w:t>Added support for different types of algorithms. automated selection of the tools according to the variable selected.</w:t>
            </w:r>
          </w:p>
        </w:tc>
      </w:tr>
      <w:tr>
        <w:tc>
          <w:tcPr>
            <w:tcW w:type="dxa" w:w="4320"/>
          </w:tcPr>
          <w:p>
            <w:r>
              <w:t>Planned functionalities at M24</w:t>
            </w:r>
          </w:p>
        </w:tc>
        <w:tc>
          <w:tcPr>
            <w:tcW w:type="dxa" w:w="4320"/>
          </w:tcPr>
          <w:p>
            <w:r>
              <w:t>Improved metrics for model comparisons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Application of data mining algorithm to hospital data</w:t>
            </w:r>
          </w:p>
        </w:tc>
      </w:tr>
    </w:tbl>
    <w:p>
      <w:r>
        <w:rPr>
          <w:b/>
        </w:rPr>
        <w:t xml:space="preserve">Component name:     </w:t>
      </w:r>
      <w:r>
        <w:t>Experiment Builder  Parameter setting</w:t>
      </w:r>
      <w:r>
        <w:br/>
      </w:r>
      <w:r>
        <w:rPr>
          <w:b/>
        </w:rPr>
        <w:t xml:space="preserve">Contributing task:  </w:t>
      </w:r>
      <w:r>
        <w:t>T8.5.1 Web-based medical data analyses foundation CHUV</w:t>
      </w:r>
      <w:r>
        <w:br/>
      </w:r>
      <w:r>
        <w:rPr>
          <w:b/>
        </w:rPr>
        <w:t xml:space="preserve">Description:        </w:t>
      </w:r>
      <w:r>
        <w:t>User interface for the parameter setting of the experiment builder.</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SERVICES</w:t>
            </w:r>
          </w:p>
        </w:tc>
        <w:tc>
          <w:tcPr>
            <w:tcW w:type="dxa" w:w="4320"/>
          </w:tcPr>
          <w:p>
            <w:r>
              <w:t>Upgrade-Deploy-Release: QA (Quality Assurance) Tools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Automated parameters setting with recommendation  add tutorials</w:t>
            </w:r>
          </w:p>
        </w:tc>
      </w:tr>
      <w:tr>
        <w:tc>
          <w:tcPr>
            <w:tcW w:type="dxa" w:w="4320"/>
          </w:tcPr>
          <w:p>
            <w:r>
              <w:t>Planned functionality at M12</w:t>
            </w:r>
          </w:p>
        </w:tc>
        <w:tc>
          <w:tcPr>
            <w:tcW w:type="dxa" w:w="4320"/>
          </w:tcPr>
          <w:p>
            <w:r>
              <w:t>Manual parameters setting</w:t>
            </w:r>
          </w:p>
        </w:tc>
      </w:tr>
      <w:tr>
        <w:tc>
          <w:tcPr>
            <w:tcW w:type="dxa" w:w="4320"/>
          </w:tcPr>
          <w:p>
            <w:r>
              <w:t>Planned functionalities at M24</w:t>
            </w:r>
          </w:p>
        </w:tc>
        <w:tc>
          <w:tcPr>
            <w:tcW w:type="dxa" w:w="4320"/>
          </w:tcPr>
          <w:p>
            <w:r>
              <w:t>Included setting in the ipython notebook</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SP8 Platform Developer </w:t>
            </w:r>
          </w:p>
        </w:tc>
        <w:tc>
          <w:tcPr>
            <w:tcW w:type="dxa" w:w="4320"/>
          </w:tcPr>
          <w:p>
            <w:r>
              <w:t>Application of machine learning and cross validation.</w:t>
            </w:r>
          </w:p>
        </w:tc>
      </w:tr>
    </w:tbl>
    <w:p>
      <w:pPr>
        <w:pStyle w:val="Heading1"/>
      </w:pPr>
      <w:r>
        <w:t>SOFTWARE</w:t>
      </w:r>
    </w:p>
    <w:p>
      <w:pPr>
        <w:pStyle w:val="Heading2"/>
      </w:pPr>
      <w:r>
        <w:t>Web Exploration and Analytics</w:t>
      </w:r>
    </w:p>
    <w:p>
      <w:pPr>
        <w:pStyle w:val="Heading3"/>
      </w:pPr>
      <w:r>
        <w:t>Information and Scientific references</w:t>
      </w:r>
    </w:p>
    <w:p>
      <w:r>
        <w:rPr>
          <w:b/>
        </w:rPr>
        <w:t xml:space="preserve">Component name:     </w:t>
      </w:r>
      <w:r>
        <w:t>Information and Scientific references</w:t>
      </w:r>
      <w:r>
        <w:br/>
      </w:r>
      <w:r>
        <w:rPr>
          <w:b/>
        </w:rPr>
        <w:t xml:space="preserve">Contributing task:  </w:t>
      </w:r>
      <w:r>
        <w:t>T8.5.1 Web-based medical data analyses foundation CHUV</w:t>
      </w:r>
      <w:r>
        <w:br/>
      </w:r>
      <w:r>
        <w:rPr>
          <w:b/>
        </w:rPr>
        <w:t xml:space="preserve">Description:        </w:t>
      </w:r>
      <w:r>
        <w:t>Access to reference databases: Variables, ontologies, research object and catalog (Data, workflow, provenance and Models).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SERVICES</w:t>
            </w:r>
          </w:p>
        </w:tc>
        <w:tc>
          <w:tcPr>
            <w:tcW w:type="dxa" w:w="4320"/>
          </w:tcPr>
          <w:p>
            <w:r>
              <w:t>Upgrade-Deploy-Release: MIP Integrated Releases Web Exploration &amp; Analytics</w:t>
            </w:r>
          </w:p>
        </w:tc>
      </w:tr>
      <w:tr>
        <w:tc>
          <w:tcPr>
            <w:tcW w:type="dxa" w:w="4320"/>
          </w:tcPr>
          <w:p/>
        </w:tc>
        <w:tc>
          <w:tcPr>
            <w:tcW w:type="dxa" w:w="4320"/>
          </w:tcPr>
          <w:p>
            <w:r>
              <w:t>Community: Clinical demonstrators</w:t>
            </w:r>
          </w:p>
        </w:tc>
      </w:tr>
      <w:tr>
        <w:tc>
          <w:tcPr>
            <w:tcW w:type="dxa" w:w="4320"/>
          </w:tcPr>
          <w:p/>
        </w:tc>
        <w:tc>
          <w:tcPr>
            <w:tcW w:type="dxa" w:w="4320"/>
          </w:tcPr>
          <w:p>
            <w:r>
              <w:t>Security &amp; Monitoring: 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meta-data are stored in elastic search</w:t>
            </w:r>
          </w:p>
        </w:tc>
      </w:tr>
      <w:tr>
        <w:tc>
          <w:tcPr>
            <w:tcW w:type="dxa" w:w="4320"/>
          </w:tcPr>
          <w:p>
            <w:r>
              <w:t>Planned functionality at M12</w:t>
            </w:r>
          </w:p>
        </w:tc>
        <w:tc>
          <w:tcPr>
            <w:tcW w:type="dxa" w:w="4320"/>
          </w:tcPr>
          <w:p>
            <w:r>
              <w:t>meta-data are stored in static database</w:t>
            </w:r>
          </w:p>
        </w:tc>
      </w:tr>
      <w:tr>
        <w:tc>
          <w:tcPr>
            <w:tcW w:type="dxa" w:w="4320"/>
          </w:tcPr>
          <w:p>
            <w:r>
              <w:t>Planned functionalities at M24</w:t>
            </w:r>
          </w:p>
        </w:tc>
        <w:tc>
          <w:tcPr>
            <w:tcW w:type="dxa" w:w="4320"/>
          </w:tcPr>
          <w:p>
            <w:r>
              <w:t>meta-data are stored in graph-database</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Developer - Software Developer - Methods </w:t>
            </w:r>
          </w:p>
        </w:tc>
        <w:tc>
          <w:tcPr>
            <w:tcW w:type="dxa" w:w="4320"/>
          </w:tcPr>
          <w:p>
            <w:r>
              <w:t>EE exploration of variables</w:t>
            </w:r>
          </w:p>
        </w:tc>
      </w:tr>
    </w:tbl>
    <w:p>
      <w:pPr>
        <w:pStyle w:val="Heading1"/>
      </w:pPr>
      <w:r>
        <w:t>SERVICES</w:t>
      </w:r>
    </w:p>
    <w:p>
      <w:pPr>
        <w:pStyle w:val="Heading2"/>
      </w:pPr>
      <w:r>
        <w:t>Upgrade-Deploy-Release</w:t>
      </w:r>
    </w:p>
    <w:p>
      <w:pPr>
        <w:pStyle w:val="Heading3"/>
      </w:pPr>
      <w:r>
        <w:t>MIP Integrated Releases Hospital Databases Bundle</w:t>
      </w:r>
    </w:p>
    <w:p>
      <w:r>
        <w:rPr>
          <w:b/>
        </w:rPr>
        <w:t xml:space="preserve">Component name:     </w:t>
      </w:r>
      <w:r>
        <w:t>SERVICES &gt; Upgrade-Deploy-Release &gt; MIP Integrated Releases Hospital Databases Bundle</w:t>
      </w:r>
      <w:r>
        <w:br/>
      </w: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Data Factory (DF): Workflow Engine</w:t>
            </w:r>
          </w:p>
        </w:tc>
      </w:tr>
      <w:tr>
        <w:tc>
          <w:tcPr>
            <w:tcW w:type="dxa" w:w="4320"/>
          </w:tcPr>
          <w:p/>
        </w:tc>
        <w:tc>
          <w:tcPr>
            <w:tcW w:type="dxa" w:w="4320"/>
          </w:tcPr>
          <w:p>
            <w:r>
              <w:t>Hospital Databases Bundle (HDB): Local Database, Federated Query, Schema Mapping, Hospital Bundle Package</w:t>
            </w:r>
          </w:p>
        </w:tc>
      </w:tr>
      <w:tr>
        <w:tc>
          <w:tcPr>
            <w:tcW w:type="dxa" w:w="4320"/>
          </w:tcPr>
          <w:p/>
        </w:tc>
        <w:tc>
          <w:tcPr>
            <w:tcW w:type="dxa" w:w="4320"/>
          </w:tcPr>
          <w:p>
            <w:r>
              <w:t>Algorithm Factory (AF): Workflow Engine:  Woken</w:t>
            </w:r>
          </w:p>
        </w:tc>
      </w:tr>
      <w:tr>
        <w:tc>
          <w:tcPr>
            <w:tcW w:type="dxa" w:w="4320"/>
          </w:tcPr>
          <w:p>
            <w:r>
              <w:t>SERVICES</w:t>
            </w:r>
          </w:p>
        </w:tc>
        <w:tc>
          <w:tcPr>
            <w:tcW w:type="dxa" w:w="4320"/>
          </w:tcPr>
          <w:p>
            <w:r>
              <w:t>Upgrade-Deploy-Release: 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p>
      <w:pPr>
        <w:pStyle w:val="Heading1"/>
      </w:pPr>
      <w:r>
        <w:t>SERVICES</w:t>
      </w:r>
    </w:p>
    <w:p>
      <w:pPr>
        <w:pStyle w:val="Heading2"/>
      </w:pPr>
      <w:r>
        <w:t>Upgrade-Deploy-Release</w:t>
      </w:r>
    </w:p>
    <w:p>
      <w:pPr>
        <w:pStyle w:val="Heading3"/>
      </w:pPr>
      <w:r>
        <w:t>MIP Integrated Releases Web Exploration &amp; Analytics</w:t>
      </w:r>
    </w:p>
    <w:p>
      <w:r>
        <w:rPr>
          <w:b/>
        </w:rPr>
        <w:t xml:space="preserve">Component name:     </w:t>
      </w:r>
      <w:r>
        <w:t>Web portal connector component</w:t>
      </w:r>
      <w:r>
        <w:br/>
      </w:r>
      <w:r>
        <w:rPr>
          <w:b/>
        </w:rPr>
        <w:t xml:space="preserve">Contributing task:  </w:t>
      </w:r>
      <w:r>
        <w:t>T8.1.5 Distributed complex workflow engine UoA</w:t>
      </w:r>
      <w:r>
        <w:br/>
      </w:r>
      <w:r>
        <w:rPr>
          <w:b/>
        </w:rPr>
        <w:t xml:space="preserve">Description:        </w:t>
      </w:r>
      <w:r>
        <w:t>It interfaces the master component with the web portal.</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SOFTWARE</w:t>
            </w:r>
          </w:p>
        </w:tc>
        <w:tc>
          <w:tcPr>
            <w:tcW w:type="dxa" w:w="4320"/>
          </w:tcPr>
          <w:p>
            <w:r>
              <w:t>Hospital Databases Bundle (HDB): Federated Query, Hospital Bundle Package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version of web portal connector component deployed</w:t>
            </w:r>
          </w:p>
        </w:tc>
      </w:tr>
      <w:tr>
        <w:tc>
          <w:tcPr>
            <w:tcW w:type="dxa" w:w="4320"/>
          </w:tcPr>
          <w:p>
            <w:r>
              <w:t>Planned functionality at M12</w:t>
            </w:r>
          </w:p>
        </w:tc>
        <w:tc>
          <w:tcPr>
            <w:tcW w:type="dxa" w:w="4320"/>
          </w:tcPr>
          <w:p>
            <w:r>
              <w:t>Define communication protocol with web portal</w:t>
            </w:r>
          </w:p>
        </w:tc>
      </w:tr>
      <w:tr>
        <w:tc>
          <w:tcPr>
            <w:tcW w:type="dxa" w:w="4320"/>
          </w:tcPr>
          <w:p>
            <w:r>
              <w:t>Planned functionalities at M24</w:t>
            </w:r>
          </w:p>
        </w:tc>
        <w:tc>
          <w:tcPr>
            <w:tcW w:type="dxa" w:w="4320"/>
          </w:tcPr>
          <w:p>
            <w:r>
              <w:t>Web portal connector component is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The user is able to see a catalogue of algorithms, select one of them, to execute the selected algorithm by specifying particular values to its parameters and see the results of the exexution.</w:t>
            </w:r>
          </w:p>
        </w:tc>
      </w:tr>
    </w:tbl>
    <w:p>
      <w:pPr>
        <w:pStyle w:val="Heading1"/>
      </w:pPr>
      <w:r>
        <w:t>SERVICES</w:t>
      </w:r>
    </w:p>
    <w:p>
      <w:pPr>
        <w:pStyle w:val="Heading2"/>
      </w:pPr>
      <w:r>
        <w:t>Upgrade-Deploy-Release</w:t>
      </w:r>
    </w:p>
    <w:p>
      <w:pPr>
        <w:pStyle w:val="Heading3"/>
      </w:pPr>
      <w:r>
        <w:t>Micro-services</w:t>
      </w:r>
    </w:p>
    <w:p>
      <w:r>
        <w:rPr>
          <w:b/>
        </w:rPr>
        <w:t xml:space="preserve">Component name:     </w:t>
      </w:r>
      <w:r>
        <w:t>mip-microservices-infrastructure</w:t>
      </w:r>
      <w:r>
        <w:br/>
      </w:r>
      <w:r>
        <w:rPr>
          <w:b/>
        </w:rPr>
        <w:t xml:space="preserve">Contributing task:  </w:t>
      </w:r>
      <w:r>
        <w:t>T8.5.2 Web API and microservices architecture for community driven data analyses and workflows CHUV</w:t>
      </w:r>
      <w:r>
        <w:br/>
      </w:r>
      <w:r>
        <w:rPr>
          <w:b/>
        </w:rPr>
        <w:t xml:space="preserve">Description:        </w:t>
      </w:r>
      <w:r>
        <w:t>Provides the foundation to deploy and manage the MIP components on the Federation and on the Hospital nodes.    The infrastructure provides basic services: clustering, high availability, configuration, security, service catalog, monitoring, deployment that are essential to manage a small to medium scale datacenter.    It supports the execution of Big data services on a cluster and the execution of Docker containers in production.    It promotes the use of micro-services,i.e.  small applications dedicated to perform one task and composed together to achieve richer functionality.    It provides the following services:    SERVICES &gt; Upgrade-Deploy-Release &gt; Micro-services   SERVICES &gt; Upgrade-Deploy-Release &gt; MIP Integrated Releases Data   SERVICES &gt; Upgrade-Deploy-Release &gt; MIP Integrated Releases Data Factory   SERVICES &gt; Upgrade-Deploy-Release &gt; MIP Integrated Releases Hospital Databases Bundle   SERVICES &gt; Upgrade-Deploy-Release &gt; MIP Integrated Releases Algorithm Factory   SERVICES &gt; Upgrade-Deploy-Release &gt; MIP Integrated Releases Algorithm Library   SERVICES &gt; Upgrade-Deploy-Release &gt; MIP Integrated Releases Web Exploration &amp; Analytics   SERVICES &gt; Security &amp; Monitoring &gt; Security</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SERVICES</w:t>
            </w:r>
          </w:p>
        </w:tc>
        <w:tc>
          <w:tcPr>
            <w:tcW w:type="dxa" w:w="4320"/>
          </w:tcPr>
          <w:p>
            <w:r>
              <w:t>Upgrade-Deploy-Release: QA (Quality Assurance) Tools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Support for Big data applications (Spark).    Hardening of servers (Linux system, SSH and HTTP), access control to allow remote administration of the servers.    Distributed health monitoring to detect failures in Federation or Hospital systems.</w:t>
            </w:r>
          </w:p>
        </w:tc>
      </w:tr>
      <w:tr>
        <w:tc>
          <w:tcPr>
            <w:tcW w:type="dxa" w:w="4320"/>
          </w:tcPr>
          <w:p>
            <w:r>
              <w:t>Planned functionality at M12</w:t>
            </w:r>
          </w:p>
        </w:tc>
        <w:tc>
          <w:tcPr>
            <w:tcW w:type="dxa" w:w="4320"/>
          </w:tcPr>
          <w:p>
            <w:r>
              <w:t>Automated deployment of all components of the MIP, targeting Federation datacenter and Hospital data centers.    Basic security in place to protect the platform against unauthorised access.</w:t>
            </w:r>
          </w:p>
        </w:tc>
      </w:tr>
      <w:tr>
        <w:tc>
          <w:tcPr>
            <w:tcW w:type="dxa" w:w="4320"/>
          </w:tcPr>
          <w:p>
            <w:r>
              <w:t>Planned functionalities at M24</w:t>
            </w:r>
          </w:p>
        </w:tc>
        <w:tc>
          <w:tcPr>
            <w:tcW w:type="dxa" w:w="4320"/>
          </w:tcPr>
          <w:p>
            <w:r>
              <w:t>Production-level infrastructure:    * active security protection  * autiting of all user and administrative actions  * distributed performance monitoring  * distributed error reporting  * automated recovery for failing applications  * managed software upgrades, simultaneous upgrades on the Federation and hospitals.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p>
        </w:tc>
      </w:tr>
    </w:tbl>
    <w:p>
      <w:pPr>
        <w:pStyle w:val="Heading1"/>
      </w:pPr>
      <w:r>
        <w:t>SERVICES</w:t>
      </w:r>
    </w:p>
    <w:p>
      <w:pPr>
        <w:pStyle w:val="Heading2"/>
      </w:pPr>
      <w:r>
        <w:t>Community</w:t>
      </w:r>
    </w:p>
    <w:p>
      <w:pPr>
        <w:pStyle w:val="Heading3"/>
      </w:pPr>
      <w:r>
        <w:t>Clinical demonstrators</w:t>
      </w:r>
    </w:p>
    <w:p>
      <w:r>
        <w:rPr>
          <w:b/>
        </w:rPr>
        <w:t xml:space="preserve">Component name:     </w:t>
      </w:r>
      <w:r>
        <w:t>Interactions with research initiatives</w:t>
      </w:r>
      <w:r>
        <w:br/>
      </w:r>
      <w:r>
        <w:rPr>
          <w:b/>
        </w:rPr>
        <w:t xml:space="preserve">Contributing task:  </w:t>
      </w:r>
      <w:r>
        <w:t>T8.2.3 Research initiatives UNIGE</w:t>
      </w:r>
      <w:r>
        <w:br/>
      </w:r>
      <w:r>
        <w:rPr>
          <w:b/>
        </w:rPr>
        <w:t xml:space="preserve">Description:        </w:t>
      </w:r>
      <w:r>
        <w:t>To contact European and International research initiatives interested in connecting  to or use the MIP and its tools</w:t>
      </w:r>
      <w:r>
        <w:br/>
      </w:r>
      <w:r>
        <w:rPr>
          <w:b/>
        </w:rPr>
        <w:t>Dependencies:</w:t>
      </w:r>
    </w:p>
    <w:tbl>
      <w:tblPr>
        <w:tblStyle w:val="TableGrid"/>
        <w:tblW w:type="auto" w:w="0"/>
        <w:tblLook w:firstColumn="1" w:firstRow="1" w:lastColumn="0" w:lastRow="0" w:noHBand="0" w:noVBand="1" w:val="04A0"/>
      </w:tblPr>
      <w:tblGrid>
        <w:gridCol w:w="4320"/>
        <w:gridCol w:w="4320"/>
      </w:tblGrid>
      <w:tr>
        <w:tc>
          <w:tcPr>
            <w:tcW w:type="dxa" w:w="4320"/>
          </w:tcPr>
          <w:p>
            <w:r>
              <w:t>SERVICES</w:t>
            </w:r>
          </w:p>
        </w:tc>
        <w:tc>
          <w:tcPr>
            <w:tcW w:type="dxa" w:w="4320"/>
          </w:tcPr>
          <w:p>
            <w:r>
              <w:t>Upgrade-Deploy-Release: MIP Integrated Releases Web Exploration &amp; Analytics</w:t>
            </w:r>
          </w:p>
        </w:tc>
      </w:tr>
      <w:tr>
        <w:tc>
          <w:tcPr>
            <w:tcW w:type="dxa" w:w="4320"/>
          </w:tcPr>
          <w:p/>
        </w:tc>
        <w:tc>
          <w:tcPr>
            <w:tcW w:type="dxa" w:w="4320"/>
          </w:tcPr>
          <w:p>
            <w:r>
              <w:t>Security &amp; Monitoring: User Management</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Community Engagement: the following initiatives will be contacted: EMIF-AD, ARWIBO, EuroPOND, BrainGIFT</w:t>
            </w:r>
          </w:p>
        </w:tc>
      </w:tr>
      <w:tr>
        <w:tc>
          <w:tcPr>
            <w:tcW w:type="dxa" w:w="4320"/>
          </w:tcPr>
          <w:p>
            <w:r>
              <w:t>Planned functionality at M12</w:t>
            </w:r>
          </w:p>
        </w:tc>
        <w:tc>
          <w:tcPr>
            <w:tcW w:type="dxa" w:w="4320"/>
          </w:tcPr>
          <w:p>
            <w:r>
              <w:t>To generate a list of research studies/consortia efforts focused on neurodegenerative diseases to be contacted</w:t>
            </w:r>
          </w:p>
        </w:tc>
      </w:tr>
      <w:tr>
        <w:tc>
          <w:tcPr>
            <w:tcW w:type="dxa" w:w="4320"/>
          </w:tcPr>
          <w:p>
            <w:r>
              <w:t>Planned functionalities at M24</w:t>
            </w:r>
          </w:p>
        </w:tc>
        <w:tc>
          <w:tcPr>
            <w:tcW w:type="dxa" w:w="4320"/>
          </w:tcPr>
          <w:p>
            <w:r>
              <w:t>To organise at least two on-line workshops with the aim to present/promote the MIP platform</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Neuroscientist Clinical Researcher </w:t>
            </w:r>
          </w:p>
        </w:tc>
        <w:tc>
          <w:tcPr>
            <w:tcW w:type="dxa" w:w="4320"/>
          </w:tcPr>
          <w:p>
            <w:r>
              <w:t>Clinicians and neuroscinetists will be invited to partecipate to web-seminars where the MIP will be presented and interactive experiments will be conducted as a proof of concept.</w:t>
            </w:r>
          </w:p>
        </w:tc>
      </w:tr>
    </w:tbl>
    <w:p>
      <w:pPr>
        <w:pStyle w:val="Heading1"/>
      </w:pPr>
      <w:r>
        <w:t>DATA</w:t>
      </w:r>
    </w:p>
    <w:p>
      <w:pPr>
        <w:pStyle w:val="Heading2"/>
      </w:pPr>
      <w:r>
        <w:t>MDR (Meta Data Register)</w:t>
      </w:r>
    </w:p>
    <w:p>
      <w:pPr>
        <w:pStyle w:val="Heading3"/>
      </w:pPr>
      <w:r>
        <w:t>Ontology&amp;Standards</w:t>
      </w:r>
    </w:p>
    <w:p>
      <w:r>
        <w:rPr>
          <w:b/>
        </w:rPr>
        <w:t xml:space="preserve">Component name:     </w:t>
      </w:r>
      <w:r>
        <w:t>Ontologies for describing data on neurological diseases, patients</w:t>
      </w:r>
      <w:r>
        <w:br/>
      </w:r>
      <w:r>
        <w:rPr>
          <w:b/>
        </w:rPr>
        <w:t xml:space="preserve">Contributing task:  </w:t>
      </w:r>
      <w:r>
        <w:t>T8.3.9 Ontologies for describing data on neurological diseases, patients JSI</w:t>
      </w:r>
      <w:r>
        <w:br/>
      </w:r>
      <w:r>
        <w:rPr>
          <w:b/>
        </w:rPr>
        <w:t xml:space="preserve">Description:        </w:t>
      </w:r>
      <w:r>
        <w:t>A mid-level ontology for describing various types of data on patients with neurological diseases.</w:t>
      </w:r>
      <w:r>
        <w:br/>
      </w:r>
      <w:r>
        <w:rPr>
          <w:b/>
        </w:rPr>
        <w:t>Dependencies:</w:t>
      </w:r>
    </w:p>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First dataset annotated according to the ontology.</w:t>
            </w:r>
          </w:p>
        </w:tc>
      </w:tr>
      <w:tr>
        <w:tc>
          <w:tcPr>
            <w:tcW w:type="dxa" w:w="4320"/>
          </w:tcPr>
          <w:p>
            <w:r>
              <w:t>Planned functionality at M12</w:t>
            </w:r>
          </w:p>
        </w:tc>
        <w:tc>
          <w:tcPr>
            <w:tcW w:type="dxa" w:w="4320"/>
          </w:tcPr>
          <w:p>
            <w:r>
              <w:t>Prototype of the ontology for describing data on patients with neurological diseases developed</w:t>
            </w:r>
          </w:p>
        </w:tc>
      </w:tr>
      <w:tr>
        <w:tc>
          <w:tcPr>
            <w:tcW w:type="dxa" w:w="4320"/>
          </w:tcPr>
          <w:p>
            <w:r>
              <w:t>Planned functionalities at M24</w:t>
            </w:r>
          </w:p>
        </w:tc>
        <w:tc>
          <w:tcPr>
            <w:tcW w:type="dxa" w:w="4320"/>
          </w:tcPr>
          <w:p>
            <w:r>
              <w:t>Ontology and several datasets annotated according to the ontology.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Developer - Methods SP8 Platform Developer </w:t>
            </w:r>
          </w:p>
        </w:tc>
        <w:tc>
          <w:tcPr>
            <w:tcW w:type="dxa" w:w="4320"/>
          </w:tcPr>
          <w:p>
            <w:r>
              <w:t>Annotation of different types of data in the MIP.</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