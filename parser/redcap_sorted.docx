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br/>
      </w:r>
      <w:r>
        <w:br/>
      </w:r>
      <w:r>
        <w:br/>
      </w:r>
      <w:r>
        <w:br/>
      </w:r>
      <w:r>
        <w:br/>
      </w:r>
      <w:r>
        <w:br/>
      </w:r>
      <w:r>
        <w:br/>
      </w:r>
      <w:r>
        <w:br/>
      </w:r>
      <w:r>
        <w:br/>
      </w:r>
      <w:r>
        <w:br/>
      </w:r>
      <w:r>
        <w:br/>
      </w:r>
      <w:r>
        <w:br/>
      </w:r>
      <w:r>
        <w:br/>
      </w:r>
      <w:r>
        <w:br/>
      </w:r>
      <w:r>
        <w:br/>
      </w:r>
      <w:r>
        <w:br/>
      </w:r>
      <w:r>
        <w:br/>
      </w:r>
    </w:p>
    <w:p>
      <w:pPr>
        <w:pStyle w:val="Heading1"/>
      </w:pPr>
      <w:r>
        <w:t>SOFTWARE</w:t>
      </w:r>
    </w:p>
    <w:p>
      <w:pPr>
        <w:pStyle w:val="Heading2"/>
      </w:pPr>
      <w:r>
        <w:t>Data Factory (DF)</w:t>
      </w:r>
    </w:p>
    <w:p>
      <w:pPr>
        <w:pStyle w:val="Heading3"/>
      </w:pPr>
      <w:r>
        <w:t>Feature Engineering</w:t>
      </w:r>
    </w:p>
    <w:p>
      <w:pPr/>
      <w:r>
        <w:rPr>
          <w:b/>
        </w:rPr>
        <w:t xml:space="preserve">Contributing task: </w:t>
      </w:r>
      <w:r>
        <w:t>T8.3.11 Brain morphological features UCL</w:t>
      </w:r>
      <w:r>
        <w:br/>
      </w:r>
      <w:r>
        <w:rPr>
          <w:b/>
        </w:rPr>
        <w:t xml:space="preserve">Description: </w:t>
      </w:r>
      <w:r>
        <w:t>A privacy preserving approach for the generalised principal component analysis of large image  datasets.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TBI (Traumatic Brain Injury), PPMI (Parkinson's Progression Markers Initiative), ADNI</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Further testing and code optimisation of image factorisation method (handle missing data, make more probabilistic, make computationally stable, etc).</w:t>
            </w:r>
          </w:p>
        </w:tc>
      </w:tr>
      <w:tr>
        <w:tc>
          <w:tcPr>
            <w:tcW w:type="dxa" w:w="4320"/>
          </w:tcPr>
          <w:p>
            <w:r>
              <w:t>Planned functionality at M12</w:t>
            </w:r>
          </w:p>
        </w:tc>
        <w:tc>
          <w:tcPr>
            <w:tcW w:type="dxa" w:w="4320"/>
          </w:tcPr>
          <w:p>
            <w:r>
              <w:t>Initial implementation of image factorisation method without distributed computing (MS126).</w:t>
            </w:r>
          </w:p>
        </w:tc>
      </w:tr>
      <w:tr>
        <w:tc>
          <w:tcPr>
            <w:tcW w:type="dxa" w:w="4320"/>
          </w:tcPr>
          <w:p>
            <w:r>
              <w:t>Planned functionalities at M24</w:t>
            </w:r>
          </w:p>
        </w:tc>
        <w:tc>
          <w:tcPr>
            <w:tcW w:type="dxa" w:w="4320"/>
          </w:tcPr>
          <w:p>
            <w:r>
              <w:t>A functioning distributed implementation of the image factorisation method, with features obtained by the approach available for data mining.</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Compute a PCA-like analysis over thousands of 3D patient scans distributed across several hospitals, in situations where some parts of the data may be missing.  Principal components serve as features for data mining.</w:t>
            </w:r>
          </w:p>
        </w:tc>
      </w:tr>
    </w:tbl>
    <w:p>
      <w:pPr>
        <w:pStyle w:val="Heading1"/>
      </w:pPr>
      <w:r>
        <w:t>SOFTWARE</w:t>
      </w:r>
    </w:p>
    <w:p>
      <w:pPr>
        <w:pStyle w:val="Heading2"/>
      </w:pPr>
      <w:r>
        <w:t>Data Factory (DF)</w:t>
      </w:r>
    </w:p>
    <w:p>
      <w:pPr>
        <w:pStyle w:val="Heading3"/>
      </w:pPr>
      <w:r>
        <w:t>Data Integration</w:t>
      </w:r>
    </w:p>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pPr/>
      <w:r>
        <w:rPr>
          <w:b/>
        </w:rPr>
        <w:t xml:space="preserve">Contributing task: </w:t>
      </w:r>
      <w:r>
        <w:t>T8.1.4 Data Integration AUEB</w:t>
      </w:r>
      <w:r>
        <w:br/>
      </w:r>
      <w:r>
        <w:rPr>
          <w:b/>
        </w:rPr>
        <w:t xml:space="preserve">Description: </w:t>
      </w:r>
      <w: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Ability to merge and extend existing schemata and create mappings for the overall scenario</w:t>
            </w:r>
          </w:p>
        </w:tc>
      </w:tr>
      <w:tr>
        <w:tc>
          <w:tcPr>
            <w:tcW w:type="dxa" w:w="4320"/>
          </w:tcPr>
          <w:p>
            <w:r>
              <w:t>Planned functionality at M12</w:t>
            </w:r>
          </w:p>
        </w:tc>
        <w:tc>
          <w:tcPr>
            <w:tcW w:type="dxa" w:w="4320"/>
          </w:tcPr>
          <w:p>
            <w:r>
              <w:t>Creation of Global Mappings from privileged users and users' ability to endorse them</w:t>
            </w:r>
          </w:p>
        </w:tc>
      </w:tr>
      <w:tr>
        <w:tc>
          <w:tcPr>
            <w:tcW w:type="dxa" w:w="4320"/>
          </w:tcPr>
          <w:p>
            <w:r>
              <w:t>Planned functionalities at M24</w:t>
            </w:r>
          </w:p>
        </w:tc>
        <w:tc>
          <w:tcPr>
            <w:tcW w:type="dxa" w:w="4320"/>
          </w:tcPr>
          <w:p>
            <w:r>
              <w:t>Visibility of user defined mappings to other users - 'friend' (or 'user I trust') feature and integration to the Web Portal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r>
          </w:p>
        </w:tc>
      </w:tr>
    </w:tbl>
    <w:p>
      <w:pPr>
        <w:pStyle w:val="Heading1"/>
      </w:pPr>
      <w:r>
        <w:t>SOFTWARE</w:t>
      </w:r>
    </w:p>
    <w:p>
      <w:pPr>
        <w:pStyle w:val="Heading2"/>
      </w:pPr>
      <w:r>
        <w:t>Data Factory (DF)</w:t>
      </w:r>
    </w:p>
    <w:p>
      <w:pPr>
        <w:pStyle w:val="Heading3"/>
      </w:pPr>
      <w:r>
        <w:t>Data Anonymisation</w:t>
      </w:r>
    </w:p>
    <w:p>
      <w:pPr/>
      <w:r>
        <w:rPr>
          <w:b/>
        </w:rPr>
        <w:t xml:space="preserve">Contributing task: </w:t>
      </w:r>
      <w:r>
        <w:t>T8.1.3 Installation and adaptation of SP8 bundle at local hospitals with upgrade support EPFL</w:t>
      </w:r>
      <w:r>
        <w:br/>
      </w:r>
      <w:r>
        <w:rPr>
          <w:b/>
        </w:rPr>
        <w:t xml:space="preserve">Description: </w:t>
      </w:r>
      <w:r>
        <w:t>Local hospital anonymization validation tests.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Storage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Anonymization process validated in three hospitals.</w:t>
            </w:r>
          </w:p>
        </w:tc>
      </w:tr>
      <w:tr>
        <w:tc>
          <w:tcPr>
            <w:tcW w:type="dxa" w:w="4320"/>
          </w:tcPr>
          <w:p>
            <w:r>
              <w:t>Planned functionality at M12</w:t>
            </w:r>
          </w:p>
        </w:tc>
        <w:tc>
          <w:tcPr>
            <w:tcW w:type="dxa" w:w="4320"/>
          </w:tcPr>
          <w:p>
            <w:r>
              <w:t>Anonymization process validated in one hospital.</w:t>
            </w:r>
          </w:p>
        </w:tc>
      </w:tr>
      <w:tr>
        <w:tc>
          <w:tcPr>
            <w:tcW w:type="dxa" w:w="4320"/>
          </w:tcPr>
          <w:p>
            <w:r>
              <w:t>Planned functionalities at M24</w:t>
            </w:r>
          </w:p>
        </w:tc>
        <w:tc>
          <w:tcPr>
            <w:tcW w:type="dxa" w:w="4320"/>
          </w:tcPr>
          <w:p>
            <w:r>
              <w:t>Anonymization process validated in all five hospitals.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Show validation report to the hospitals in order to build a trusting collaboration.</w:t>
            </w:r>
          </w:p>
        </w:tc>
      </w:tr>
    </w:tbl>
    <w:p>
      <w:pPr>
        <w:pStyle w:val="Heading1"/>
      </w:pPr>
      <w:r>
        <w:t>SOFTWARE</w:t>
      </w:r>
    </w:p>
    <w:p>
      <w:pPr>
        <w:pStyle w:val="Heading2"/>
      </w:pPr>
      <w:r>
        <w:t>Data Factory (DF)</w:t>
      </w:r>
    </w:p>
    <w:p>
      <w:pPr>
        <w:pStyle w:val="Heading3"/>
      </w:pPr>
      <w:r>
        <w:t>Workflow Engine</w:t>
      </w:r>
    </w:p>
    <w:p>
      <w:pPr/>
      <w:r>
        <w:rPr>
          <w:b/>
        </w:rPr>
        <w:t xml:space="preserve">Contributing task: </w:t>
      </w:r>
      <w:r>
        <w:t>T8.1.3 Installation and adaptation of SP8 bundle at local hospitals with upgrade support EPFL</w:t>
      </w:r>
      <w:r>
        <w:br/>
      </w:r>
      <w:r>
        <w:rPr>
          <w:b/>
        </w:rPr>
        <w:t xml:space="preserve">Description: </w:t>
      </w:r>
      <w:r>
        <w:t>A component that creates a secure network between hospitals for the administration of the servers.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Storage</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The system administrator can monitor securely the hospital bundle servers.</w:t>
            </w:r>
          </w:p>
        </w:tc>
      </w:tr>
    </w:tbl>
    <w:p>
      <w:pPr/>
      <w:r>
        <w:rPr>
          <w:b/>
        </w:rPr>
        <w:t xml:space="preserve">Contributing task: </w:t>
      </w:r>
      <w:r>
        <w:t>T8.1.3 Installation and adaptation of SP8 bundle at local hospitals with upgrade support EPFL</w:t>
      </w:r>
      <w:r>
        <w:br/>
      </w:r>
      <w:r>
        <w:rPr>
          <w:b/>
        </w:rPr>
        <w:t xml:space="preserve">Description: </w:t>
      </w:r>
      <w:r>
        <w:t>This component will enable the local hospital services to be remotely managed (ie start, stop)</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Federated Query, Schema Mapping, Hospital Bundle Package</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dependent on delivery of:  SOFTWARE &gt; Data Factory (DF) &gt; Workflow Engine &gt; Encrypted overlay network     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The system administrator can manage securely the  hospital bundle servers.</w:t>
            </w:r>
          </w:p>
        </w:tc>
      </w:tr>
    </w:tbl>
    <w:p>
      <w:pPr>
        <w:pStyle w:val="Heading1"/>
      </w:pPr>
      <w:r>
        <w:t>SOFTWARE</w:t>
      </w:r>
    </w:p>
    <w:p>
      <w:pPr>
        <w:pStyle w:val="Heading2"/>
      </w:pPr>
      <w:r>
        <w:t>Data Factory (DF)</w:t>
      </w:r>
    </w:p>
    <w:p>
      <w:pPr>
        <w:pStyle w:val="Heading3"/>
      </w:pPr>
      <w:r>
        <w:t>HPC</w:t>
      </w:r>
    </w:p>
    <w:p>
      <w:pPr/>
      <w:r>
        <w:rPr>
          <w:b/>
        </w:rPr>
        <w:t xml:space="preserve">Contributing task: </w:t>
      </w:r>
      <w:r>
        <w:t>T8.4.5 Large-scale data analytics on massively parallel architecture ICL</w:t>
      </w:r>
      <w:r>
        <w:br/>
      </w:r>
      <w:r>
        <w:rPr>
          <w:b/>
        </w:rPr>
        <w:t xml:space="preserve">Description: </w:t>
      </w:r>
      <w:r>
        <w:t>This component essentially allows a user to upload (medical) data to the supercomputing infrastructure. It will either be implemented and made available through command line scripts (possibly Python) or a web page.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This component should be fully available at M12 (pending collaboration with SP7)</w:t>
            </w:r>
          </w:p>
        </w:tc>
      </w:tr>
      <w:tr>
        <w:tc>
          <w:tcPr>
            <w:tcW w:type="dxa" w:w="4320"/>
          </w:tcPr>
          <w:p>
            <w:r>
              <w:t>Planned functionalities at M24</w:t>
            </w:r>
          </w:p>
        </w:tc>
        <w:tc>
          <w:tcPr>
            <w:tcW w:type="dxa" w:w="4320"/>
          </w:tcPr>
          <w:p>
            <w:r>
              <w:t>none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pPr/>
      <w:r>
        <w:rPr>
          <w:b/>
        </w:rPr>
        <w:t xml:space="preserve">Contributing task: </w:t>
      </w:r>
      <w:r>
        <w:t>T8.4.5 Large-scale data analytics on massively parallel architecture ICL</w:t>
      </w:r>
      <w:r>
        <w:br/>
      </w:r>
      <w:r>
        <w:rPr>
          <w:b/>
        </w:rPr>
        <w:t xml:space="preserve">Description: </w:t>
      </w:r>
      <w:r>
        <w:t>THis component will clean, reformat and distribute the data in the supercomputing infrastructure. It will be based on scripts and will connect to the uploading component.</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This component should be fully available at M12 (pending collaboration with SP7)</w:t>
            </w:r>
          </w:p>
        </w:tc>
      </w:tr>
      <w:tr>
        <w:tc>
          <w:tcPr>
            <w:tcW w:type="dxa" w:w="4320"/>
          </w:tcPr>
          <w:p>
            <w:r>
              <w:t>Planned functionalities at M24</w:t>
            </w:r>
          </w:p>
        </w:tc>
        <w:tc>
          <w:tcPr>
            <w:tcW w:type="dxa" w:w="4320"/>
          </w:tcPr>
          <w:p>
            <w:r>
              <w:t>none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pPr/>
      <w:r>
        <w:rPr>
          <w:b/>
        </w:rPr>
        <w:t xml:space="preserve">Contributing task: </w:t>
      </w:r>
      <w:r>
        <w:t>T8.4.5 Large-scale data analytics on massively parallel architecture ICL</w:t>
      </w:r>
      <w:r>
        <w:br/>
      </w:r>
      <w:r>
        <w:rPr>
          <w:b/>
        </w:rPr>
        <w:t xml:space="preserve">Description: </w:t>
      </w:r>
      <w:r>
        <w:t>This component will develop and deploy a library (containing multiple clustering/classification/machine learning algorithms) for data analaysis on the distributed/supercomputing infrastructure. It will be based on MPI and most likely implemented in C++. It will contain several algotihms including approximate ones. The component connects to the data uploader and the cleaner.</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none</w:t>
            </w:r>
          </w:p>
        </w:tc>
      </w:tr>
      <w:tr>
        <w:tc>
          <w:tcPr>
            <w:tcW w:type="dxa" w:w="4320"/>
          </w:tcPr>
          <w:p>
            <w:r>
              <w:t>Planned functionalities at M24</w:t>
            </w:r>
          </w:p>
        </w:tc>
        <w:tc>
          <w:tcPr>
            <w:tcW w:type="dxa" w:w="4320"/>
          </w:tcPr>
          <w:p>
            <w:r>
              <w:t>This component should be fully available at M24 (pending collaboration with SP7)</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pPr/>
      <w:r>
        <w:rPr>
          <w:b/>
        </w:rPr>
        <w:t xml:space="preserve">Contributing task: </w:t>
      </w:r>
      <w:r>
        <w:t>T8.4.5 Large-scale data analytics on massively parallel architecture ICL</w:t>
      </w:r>
      <w:r>
        <w:br/>
      </w:r>
      <w:r>
        <w:rPr>
          <w:b/>
        </w:rPr>
        <w:t xml:space="preserve">Description: </w:t>
      </w:r>
      <w:r>
        <w:t>This component will enable users to download analysis results. It will either be available as scripts on the command line or as a web page. It depends on the analytics library and thus connects to it.</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none</w:t>
            </w:r>
          </w:p>
        </w:tc>
      </w:tr>
      <w:tr>
        <w:tc>
          <w:tcPr>
            <w:tcW w:type="dxa" w:w="4320"/>
          </w:tcPr>
          <w:p>
            <w:r>
              <w:t>Planned functionalities at M24</w:t>
            </w:r>
          </w:p>
        </w:tc>
        <w:tc>
          <w:tcPr>
            <w:tcW w:type="dxa" w:w="4320"/>
          </w:tcPr>
          <w:p>
            <w:r>
              <w:t>This component should be fully available at M24 (pending collaboration with SP7)</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pPr>
        <w:pStyle w:val="Heading1"/>
      </w:pPr>
      <w:r>
        <w:t>SOFTWARE</w:t>
      </w:r>
    </w:p>
    <w:p>
      <w:pPr>
        <w:pStyle w:val="Heading2"/>
      </w:pPr>
      <w:r>
        <w:t>Hospital Databases Bundle (HDB)</w:t>
      </w:r>
    </w:p>
    <w:p>
      <w:pPr>
        <w:pStyle w:val="Heading3"/>
      </w:pPr>
      <w:r>
        <w:t>Local Database</w:t>
      </w:r>
    </w:p>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r>
        <w:rPr>
          <w:b/>
        </w:rPr>
        <w:t xml:space="preserve">Contributing task: </w:t>
      </w:r>
      <w:r>
        <w:t>T8.1.1 Infrastructure to support just-in-time analytics on raw medical data EPFL</w:t>
      </w:r>
      <w:r>
        <w:br/>
      </w:r>
      <w:r>
        <w:rPr>
          <w:b/>
        </w:rPr>
        <w:t xml:space="preserve">Description: </w:t>
      </w:r>
      <w:r>
        <w:t>Basic primitives for computation over multidimensional queries in the local hospital database.    This component needs data but not necessarily data from ALL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w:t>
            </w:r>
          </w:p>
        </w:tc>
      </w:tr>
      <w:tr>
        <w:tc>
          <w:tcPr>
            <w:tcW w:type="dxa" w:w="2880"/>
          </w:tcPr>
          <w:p/>
        </w:tc>
        <w:tc>
          <w:tcPr>
            <w:tcW w:type="dxa" w:w="2880"/>
          </w:tcPr>
          <w:p>
            <w:r>
              <w:t>Hospital Databases Bundle (HDB)</w:t>
            </w:r>
          </w:p>
        </w:tc>
        <w:tc>
          <w:tcPr>
            <w:tcW w:type="dxa" w:w="2880"/>
          </w:tcPr>
          <w:p>
            <w:r>
              <w:t>Schema Mapping</w:t>
            </w:r>
          </w:p>
        </w:tc>
      </w:tr>
      <w:tr>
        <w:tc>
          <w:tcPr>
            <w:tcW w:type="dxa" w:w="2880"/>
          </w:tcPr>
          <w:p>
            <w:r>
              <w:t>SERVICES</w:t>
            </w:r>
          </w:p>
        </w:tc>
        <w:tc>
          <w:tcPr>
            <w:tcW w:type="dxa" w:w="2880"/>
          </w:tcPr>
          <w:p>
            <w:r>
              <w:t>Upgrade-Deploy-Release</w:t>
            </w:r>
          </w:p>
        </w:tc>
        <w:tc>
          <w:tcPr>
            <w:tcW w:type="dxa" w:w="2880"/>
          </w:tcPr>
          <w:p>
            <w:r>
              <w:t>MIP Integrated Releases Hospital Databases Bundle</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plug-in is completed and deployed as part of the Hospital Bundle.</w:t>
            </w:r>
          </w:p>
        </w:tc>
      </w:tr>
      <w:tr>
        <w:tc>
          <w:tcPr>
            <w:tcW w:type="dxa" w:w="4320"/>
          </w:tcPr>
          <w:p>
            <w:r>
              <w:t>Planned functionality at M12</w:t>
            </w:r>
          </w:p>
        </w:tc>
        <w:tc>
          <w:tcPr>
            <w:tcW w:type="dxa" w:w="4320"/>
          </w:tcPr>
          <w:p>
            <w:r>
              <w:t>The infrastructure to run this plug-in in the query engine will be ready.</w:t>
            </w:r>
          </w:p>
        </w:tc>
      </w:tr>
      <w:tr>
        <w:tc>
          <w:tcPr>
            <w:tcW w:type="dxa" w:w="4320"/>
          </w:tcPr>
          <w:p>
            <w:r>
              <w:t>Planned functionalities at M24</w:t>
            </w:r>
          </w:p>
        </w:tc>
        <w:tc>
          <w:tcPr>
            <w:tcW w:type="dxa" w:w="4320"/>
          </w:tcPr>
          <w:p>
            <w:r>
              <w:t>The plug-in is completed and deployed as part of the Hospital Bundle and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w:t>
            </w:r>
          </w:p>
        </w:tc>
        <w:tc>
          <w:tcPr>
            <w:tcW w:type="dxa" w:w="4320"/>
          </w:tcPr>
          <w:p>
            <w:r>
              <w:t>Allow ad-hoc dimensionality reduction and feature extraction, e.g. on imaging and genetic data. It can be later added to the data factory as the regular feature extraction pipelines.</w:t>
            </w:r>
          </w:p>
        </w:tc>
      </w:tr>
    </w:tbl>
    <w:p>
      <w:pPr/>
      <w:r>
        <w:rPr>
          <w:b/>
        </w:rPr>
        <w:t xml:space="preserve">Contributing task: </w:t>
      </w:r>
      <w:r>
        <w:t>T8.1.2 Installation of RAW on local computing infrastructure for hospital analytics requirements  EPFL</w:t>
      </w:r>
      <w:r>
        <w:br/>
      </w:r>
      <w:r>
        <w:rPr>
          <w:b/>
        </w:rPr>
        <w:t xml:space="preserve">Description: </w:t>
      </w:r>
      <w:r>
        <w:t>Extend the local query engine to enable the use of distributed computing frameworks (like Spark).</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Storage, Data Integration, HPC</w:t>
            </w:r>
          </w:p>
        </w:tc>
      </w:tr>
      <w:tr>
        <w:tc>
          <w:tcPr>
            <w:tcW w:type="dxa" w:w="2880"/>
          </w:tcPr>
          <w:p/>
        </w:tc>
        <w:tc>
          <w:tcPr>
            <w:tcW w:type="dxa" w:w="2880"/>
          </w:tcPr>
          <w:p>
            <w:r>
              <w:t>Hospital Databases Bundle (HDB)</w:t>
            </w:r>
          </w:p>
        </w:tc>
        <w:tc>
          <w:tcPr>
            <w:tcW w:type="dxa" w:w="2880"/>
          </w:tcPr>
          <w:p>
            <w:r>
              <w:t>Schema Mapping, Hospital Bundle Package</w:t>
            </w:r>
          </w:p>
        </w:tc>
      </w:tr>
      <w:tr>
        <w:tc>
          <w:tcPr>
            <w:tcW w:type="dxa" w:w="2880"/>
          </w:tcPr>
          <w:p>
            <w:r>
              <w:t>SERVICES</w:t>
            </w:r>
          </w:p>
        </w:tc>
        <w:tc>
          <w:tcPr>
            <w:tcW w:type="dxa" w:w="2880"/>
          </w:tcPr>
          <w:p>
            <w:r>
              <w:t>Upgrade-Deploy-Release</w:t>
            </w:r>
          </w:p>
        </w:tc>
        <w:tc>
          <w:tcPr>
            <w:tcW w:type="dxa" w:w="2880"/>
          </w:tcPr>
          <w:p>
            <w:r>
              <w:t>Micro-services</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federation software is integrated with the new and improved query engine API's .</w:t>
            </w:r>
          </w:p>
        </w:tc>
      </w:tr>
      <w:tr>
        <w:tc>
          <w:tcPr>
            <w:tcW w:type="dxa" w:w="4320"/>
          </w:tcPr>
          <w:p>
            <w:r>
              <w:t>Planned functionality at M12</w:t>
            </w:r>
          </w:p>
        </w:tc>
        <w:tc>
          <w:tcPr>
            <w:tcW w:type="dxa" w:w="4320"/>
          </w:tcPr>
          <w:p>
            <w:r>
              <w:t>The query engine extensions are implemented.</w:t>
            </w:r>
          </w:p>
        </w:tc>
      </w:tr>
      <w:tr>
        <w:tc>
          <w:tcPr>
            <w:tcW w:type="dxa" w:w="4320"/>
          </w:tcPr>
          <w:p>
            <w:r>
              <w:t>Planned functionalities at M24</w:t>
            </w:r>
          </w:p>
        </w:tc>
        <w:tc>
          <w:tcPr>
            <w:tcW w:type="dxa" w:w="4320"/>
          </w:tcPr>
          <w:p>
            <w:r>
              <w:t>Query engine optimized using real-world datasets and queries.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Allow for scalability of the query engine for hospitals with big amounts of data.</w:t>
            </w:r>
          </w:p>
        </w:tc>
      </w:tr>
    </w:tbl>
    <w:p>
      <w:pPr/>
      <w:r>
        <w:rPr>
          <w:b/>
        </w:rPr>
        <w:t xml:space="preserve">Contributing task: </w:t>
      </w:r>
      <w:r>
        <w:t>T8.1.1 Infrastructure to support just-in-time analytics on raw medical data EPFL</w:t>
      </w:r>
      <w:r>
        <w:br/>
      </w:r>
      <w:r>
        <w:rPr>
          <w:b/>
        </w:rPr>
        <w:t xml:space="preserve">Description: </w:t>
      </w:r>
      <w:r>
        <w:t>Plug-in to enable local query engine to perfom queries directly on Nifti files.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Nifti files.</w:t>
            </w:r>
          </w:p>
        </w:tc>
      </w:tr>
      <w:tr>
        <w:tc>
          <w:tcPr>
            <w:tcW w:type="dxa" w:w="4320"/>
          </w:tcPr>
          <w:p>
            <w:r>
              <w:t>Planned functionality at M12</w:t>
            </w:r>
          </w:p>
        </w:tc>
        <w:tc>
          <w:tcPr>
            <w:tcW w:type="dxa" w:w="4320"/>
          </w:tcPr>
          <w:p>
            <w:r>
              <w:t>Initial proof-of-concept query engine that can perform selection queries over Nifti files.</w:t>
            </w:r>
          </w:p>
        </w:tc>
      </w:tr>
      <w:tr>
        <w:tc>
          <w:tcPr>
            <w:tcW w:type="dxa" w:w="4320"/>
          </w:tcPr>
          <w:p>
            <w:r>
              <w:t>Planned functionalities at M24</w:t>
            </w:r>
          </w:p>
        </w:tc>
        <w:tc>
          <w:tcPr>
            <w:tcW w:type="dxa" w:w="4320"/>
          </w:tcPr>
          <w:p>
            <w:r>
              <w:t>Query engine that can perform complex queries and mathematical operations over Nifti files.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Nifti files    Enable analysis over imaging data that are not provided directly by the existing pipeline.</w:t>
            </w:r>
          </w:p>
        </w:tc>
      </w:tr>
    </w:tbl>
    <w:p>
      <w:pPr/>
      <w:r>
        <w:rPr>
          <w:b/>
        </w:rPr>
        <w:t xml:space="preserve">Contributing task: </w:t>
      </w:r>
      <w:r>
        <w:t>T8.1.1 Infrastructure to support just-in-time analytics on raw medical data EPFL</w:t>
      </w:r>
      <w:r>
        <w:br/>
      </w:r>
      <w:r>
        <w:rPr>
          <w:b/>
        </w:rPr>
        <w:t xml:space="preserve">Description: </w:t>
      </w:r>
      <w:r>
        <w:t>Plug-in to enable local query engine to perfom queries directly on genetic data files.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 Schema Mapping</w:t>
            </w:r>
          </w:p>
        </w:tc>
      </w:tr>
      <w:tr>
        <w:tc>
          <w:tcPr>
            <w:tcW w:type="dxa" w:w="2880"/>
          </w:tcPr>
          <w:p/>
        </w:tc>
        <w:tc>
          <w:tcPr>
            <w:tcW w:type="dxa" w:w="2880"/>
          </w:tcPr>
          <w:p>
            <w:r>
              <w:t>Algorithm Factory (AF)</w:t>
            </w:r>
          </w:p>
        </w:tc>
        <w:tc>
          <w:tcPr>
            <w:tcW w:type="dxa" w:w="2880"/>
          </w:tcPr>
          <w:p>
            <w:r>
              <w:t>Workflow Engine:  Woken, Model Scoring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genetic data files.</w:t>
            </w:r>
          </w:p>
        </w:tc>
      </w:tr>
      <w:tr>
        <w:tc>
          <w:tcPr>
            <w:tcW w:type="dxa" w:w="4320"/>
          </w:tcPr>
          <w:p>
            <w:r>
              <w:t>Planned functionality at M12</w:t>
            </w:r>
          </w:p>
        </w:tc>
        <w:tc>
          <w:tcPr>
            <w:tcW w:type="dxa" w:w="4320"/>
          </w:tcPr>
          <w:p>
            <w:r>
              <w:t>Initial proof-of-concept query engine that can perform selection queries over genetic data files.</w:t>
            </w:r>
          </w:p>
        </w:tc>
      </w:tr>
      <w:tr>
        <w:tc>
          <w:tcPr>
            <w:tcW w:type="dxa" w:w="4320"/>
          </w:tcPr>
          <w:p>
            <w:r>
              <w:t>Planned functionalities at M24</w:t>
            </w:r>
          </w:p>
        </w:tc>
        <w:tc>
          <w:tcPr>
            <w:tcW w:type="dxa" w:w="4320"/>
          </w:tcPr>
          <w:p>
            <w:r>
              <w:t>Query engine that can perform complex queries and mathematical operations over genetic data files.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genetic data files  Enable analysis over genetic data that are not provided directly by the existing pipeline.</w:t>
            </w:r>
          </w:p>
        </w:tc>
      </w:tr>
    </w:tbl>
    <w:p>
      <w:pPr/>
      <w:r>
        <w:rPr>
          <w:b/>
        </w:rPr>
        <w:t xml:space="preserve">Contributing task: </w:t>
      </w:r>
      <w:r>
        <w:t>T8.1.1 Infrastructure to support just-in-time analytics on raw medical data EPFL</w:t>
      </w:r>
      <w:r>
        <w:br/>
      </w:r>
      <w:r>
        <w:rPr>
          <w:b/>
        </w:rPr>
        <w:t xml:space="preserve">Description: </w:t>
      </w:r>
      <w:r>
        <w:t>Library of functions for common operations on imaging data/Nifti files in the local query engine.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with a few functions defined in collaboration with Data Analysis groups.</w:t>
            </w:r>
          </w:p>
        </w:tc>
      </w:tr>
      <w:tr>
        <w:tc>
          <w:tcPr>
            <w:tcW w:type="dxa" w:w="4320"/>
          </w:tcPr>
          <w:p>
            <w:r>
              <w:t>Planned functionality at M12</w:t>
            </w:r>
          </w:p>
        </w:tc>
        <w:tc>
          <w:tcPr>
            <w:tcW w:type="dxa" w:w="4320"/>
          </w:tcPr>
          <w:p>
            <w:r>
              <w:t>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w:t>
            </w:r>
          </w:p>
        </w:tc>
      </w:tr>
      <w:tr>
        <w:tc>
          <w:tcPr>
            <w:tcW w:type="dxa" w:w="4320"/>
          </w:tcPr>
          <w:p>
            <w:r>
              <w:t>Planned functionalities at M24</w:t>
            </w:r>
          </w:p>
        </w:tc>
        <w:tc>
          <w:tcPr>
            <w:tcW w:type="dxa" w:w="4320"/>
          </w:tcPr>
          <w:p>
            <w:r>
              <w:t>Final Nifti library with a satisfactory number of functions.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Nifti files    Enable analysis over imaging data that are not provided  directly by the existing pipeline.</w:t>
            </w:r>
          </w:p>
        </w:tc>
      </w:tr>
    </w:tbl>
    <w:p>
      <w:pPr/>
      <w:r>
        <w:rPr>
          <w:b/>
        </w:rPr>
        <w:t xml:space="preserve">Contributing task: </w:t>
      </w:r>
      <w:r>
        <w:t>T8.1.1 Infrastructure to support just-in-time analytics on raw medical data EPFL</w:t>
      </w:r>
      <w:r>
        <w:br/>
      </w:r>
      <w:r>
        <w:rPr>
          <w:b/>
        </w:rPr>
        <w:t xml:space="preserve">Description: </w:t>
      </w:r>
      <w:r>
        <w:t>Library of functions for common operations on genetic data files in the local query engine.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with a few functions defined in  collaboration with Data Analysis groups.</w:t>
            </w:r>
          </w:p>
        </w:tc>
      </w:tr>
      <w:tr>
        <w:tc>
          <w:tcPr>
            <w:tcW w:type="dxa" w:w="4320"/>
          </w:tcPr>
          <w:p>
            <w:r>
              <w:t>Planned functionality at M12</w:t>
            </w:r>
          </w:p>
        </w:tc>
        <w:tc>
          <w:tcPr>
            <w:tcW w:type="dxa" w:w="4320"/>
          </w:tcPr>
          <w:p>
            <w:r>
              <w:t>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w:t>
            </w:r>
          </w:p>
        </w:tc>
      </w:tr>
      <w:tr>
        <w:tc>
          <w:tcPr>
            <w:tcW w:type="dxa" w:w="4320"/>
          </w:tcPr>
          <w:p>
            <w:r>
              <w:t>Planned functionalities at M24</w:t>
            </w:r>
          </w:p>
        </w:tc>
        <w:tc>
          <w:tcPr>
            <w:tcW w:type="dxa" w:w="4320"/>
          </w:tcPr>
          <w:p>
            <w:r>
              <w:t>Final genetic data library with a satisfactory number of functions.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genetic data files    Enable analysis over genetic data that are not provided  directly by the existing pipeline.</w:t>
            </w:r>
          </w:p>
        </w:tc>
      </w:tr>
    </w:tbl>
    <w:p>
      <w:pPr/>
      <w:r>
        <w:rPr>
          <w:b/>
        </w:rPr>
        <w:t xml:space="preserve">Contributing task: </w:t>
      </w:r>
      <w:r>
        <w:t>T8.1.2 Installation of RAW on local computing infrastructure for hospital analytics requirements  EPFL</w:t>
      </w:r>
      <w:r>
        <w:br/>
      </w:r>
      <w:r>
        <w:rPr>
          <w:b/>
        </w:rPr>
        <w:t xml:space="preserve">Description: </w:t>
      </w:r>
      <w:r>
        <w:t>Establish encrypted connections between two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using this component is developed.</w:t>
            </w:r>
          </w:p>
        </w:tc>
      </w:tr>
      <w:tr>
        <w:tc>
          <w:tcPr>
            <w:tcW w:type="dxa" w:w="4320"/>
          </w:tcPr>
          <w:p>
            <w:r>
              <w:t>Planned functionality at M12</w:t>
            </w:r>
          </w:p>
        </w:tc>
        <w:tc>
          <w:tcPr>
            <w:tcW w:type="dxa" w:w="4320"/>
          </w:tcPr>
          <w:p>
            <w:r>
              <w:t>The technical procedure describing the secure connection and which technologies to use is documented.</w:t>
            </w:r>
          </w:p>
        </w:tc>
      </w:tr>
      <w:tr>
        <w:tc>
          <w:tcPr>
            <w:tcW w:type="dxa" w:w="4320"/>
          </w:tcPr>
          <w:p>
            <w:r>
              <w:t>Planned functionalities at M24</w:t>
            </w:r>
          </w:p>
        </w:tc>
        <w:tc>
          <w:tcPr>
            <w:tcW w:type="dxa" w:w="4320"/>
          </w:tcPr>
          <w:p>
            <w:r>
              <w:t>The component is integrated in the hospital bundle and/or data factory.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Secure connection to enable hospital hubs.</w:t>
            </w:r>
          </w:p>
        </w:tc>
      </w:tr>
    </w:tbl>
    <w:p>
      <w:pPr/>
      <w:r>
        <w:rPr>
          <w:b/>
        </w:rPr>
        <w:t xml:space="preserve">Contributing task: </w:t>
      </w:r>
      <w:r>
        <w:t>T8.1.2 Installation of RAW on local computing infrastructure for hospital analytics requirements  EPFL</w:t>
      </w:r>
      <w:r>
        <w:br/>
      </w:r>
      <w:r>
        <w:rPr>
          <w:b/>
        </w:rPr>
        <w:t xml:space="preserve">Description: </w:t>
      </w:r>
      <w:r>
        <w:t>This component will enable hospitals by finding a way to share processing between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Federated Query, Schema Mapping, Hospital Bundle Package</w:t>
            </w:r>
          </w:p>
        </w:tc>
      </w:tr>
      <w:tr>
        <w:tc>
          <w:tcPr>
            <w:tcW w:type="dxa" w:w="2880"/>
          </w:tcPr>
          <w:p>
            <w:r>
              <w:t>SERVICES</w:t>
            </w: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dependent on delivery of:  SOFTWARE &gt; Hospital Databases Bundle (HDB) &gt; Local Database &gt; Secure connection between two hospitals.    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Hospital with less resources can off load some of their processes to another hospital/hub.</w:t>
            </w:r>
          </w:p>
        </w:tc>
      </w:tr>
    </w:tbl>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tc>
        <w:tc>
          <w:tcPr>
            <w:tcW w:type="dxa" w:w="2880"/>
          </w:tcPr>
          <w:p>
            <w:r>
              <w:t>Web Exploration and Analytics</w:t>
            </w:r>
          </w:p>
        </w:tc>
        <w:tc>
          <w:tcPr>
            <w:tcW w:type="dxa" w:w="2880"/>
          </w:tcPr>
          <w:p>
            <w:r>
              <w:t>Data Access</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Hospital Databases Bundle (HDB)</w:t>
      </w:r>
    </w:p>
    <w:p>
      <w:pPr>
        <w:pStyle w:val="Heading3"/>
      </w:pPr>
      <w:r>
        <w:t>Schema Mapping</w:t>
      </w:r>
    </w:p>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pPr/>
      <w:r>
        <w:rPr>
          <w:b/>
        </w:rPr>
        <w:t xml:space="preserve">Contributing task: </w:t>
      </w:r>
      <w:r>
        <w:t>T8.1.4 Data Integration AUEB</w:t>
      </w:r>
      <w:r>
        <w:br/>
      </w:r>
      <w:r>
        <w:rPr>
          <w:b/>
        </w:rPr>
        <w:t xml:space="preserve">Description: </w:t>
      </w:r>
      <w: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Ability to merge and extend existing schemata and create mappings for the overall scenario</w:t>
            </w:r>
          </w:p>
        </w:tc>
      </w:tr>
      <w:tr>
        <w:tc>
          <w:tcPr>
            <w:tcW w:type="dxa" w:w="4320"/>
          </w:tcPr>
          <w:p>
            <w:r>
              <w:t>Planned functionality at M12</w:t>
            </w:r>
          </w:p>
        </w:tc>
        <w:tc>
          <w:tcPr>
            <w:tcW w:type="dxa" w:w="4320"/>
          </w:tcPr>
          <w:p>
            <w:r>
              <w:t>Creation of Global Mappings from privileged users and users' ability to endorse them</w:t>
            </w:r>
          </w:p>
        </w:tc>
      </w:tr>
      <w:tr>
        <w:tc>
          <w:tcPr>
            <w:tcW w:type="dxa" w:w="4320"/>
          </w:tcPr>
          <w:p>
            <w:r>
              <w:t>Planned functionalities at M24</w:t>
            </w:r>
          </w:p>
        </w:tc>
        <w:tc>
          <w:tcPr>
            <w:tcW w:type="dxa" w:w="4320"/>
          </w:tcPr>
          <w:p>
            <w:r>
              <w:t>Visibility of user defined mappings to other users - 'friend' (or 'user I trust') feature and integration to the Web Portal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r>
          </w:p>
        </w:tc>
      </w:tr>
    </w:tbl>
    <w:p>
      <w:pPr>
        <w:pStyle w:val="Heading1"/>
      </w:pPr>
      <w:r>
        <w:t>SOFTWARE</w:t>
      </w:r>
    </w:p>
    <w:p>
      <w:pPr>
        <w:pStyle w:val="Heading2"/>
      </w:pPr>
      <w:r>
        <w:t>Hospital Databases Bundle (HDB)</w:t>
      </w:r>
    </w:p>
    <w:p>
      <w:pPr>
        <w:pStyle w:val="Heading3"/>
      </w:pPr>
      <w:r>
        <w:t>Federated Query</w:t>
      </w:r>
    </w:p>
    <w:p>
      <w:pPr/>
      <w:r>
        <w:rPr>
          <w:b/>
        </w:rPr>
        <w:t xml:space="preserve">Contributing task: </w:t>
      </w:r>
      <w:r>
        <w:t>T8.1.5 Distributed complex workflow engine UoA</w:t>
      </w:r>
      <w:r>
        <w:br/>
      </w:r>
      <w:r>
        <w:rPr>
          <w:b/>
        </w:rPr>
        <w:t xml:space="preserve">Description: </w:t>
      </w:r>
      <w:r>
        <w:t>The master component transforms, schedules and dispatches the queries to workers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Master component is integrated with 5 worker components deployed in 5 hospitals</w:t>
            </w:r>
          </w:p>
        </w:tc>
      </w:tr>
      <w:tr>
        <w:tc>
          <w:tcPr>
            <w:tcW w:type="dxa" w:w="4320"/>
          </w:tcPr>
          <w:p>
            <w:r>
              <w:t>Planned functionality at M12</w:t>
            </w:r>
          </w:p>
        </w:tc>
        <w:tc>
          <w:tcPr>
            <w:tcW w:type="dxa" w:w="4320"/>
          </w:tcPr>
          <w:p>
            <w:r>
              <w:t>Master component released packaged and integrated with a worker component</w:t>
            </w:r>
          </w:p>
        </w:tc>
      </w:tr>
      <w:tr>
        <w:tc>
          <w:tcPr>
            <w:tcW w:type="dxa" w:w="4320"/>
          </w:tcPr>
          <w:p>
            <w:r>
              <w:t>Planned functionalities at M24</w:t>
            </w:r>
          </w:p>
        </w:tc>
        <w:tc>
          <w:tcPr>
            <w:tcW w:type="dxa" w:w="4320"/>
          </w:tcPr>
          <w:p>
            <w:r>
              <w:t>Master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None</w:t>
            </w:r>
          </w:p>
        </w:tc>
      </w:tr>
    </w:tbl>
    <w:p>
      <w:pPr/>
      <w:r>
        <w:rPr>
          <w:b/>
        </w:rPr>
        <w:t xml:space="preserve">Contributing task: </w:t>
      </w:r>
      <w:r>
        <w:t>T8.1.5 Distributed complex workflow engine UoA</w:t>
      </w:r>
      <w:r>
        <w:br/>
      </w:r>
      <w:r>
        <w:rPr>
          <w:b/>
        </w:rPr>
        <w:t xml:space="preserve">Description: </w:t>
      </w:r>
      <w:r>
        <w:t>The workers reside on the hospital nodes and act as a bridge with the RAW query engine which executes the queries in situ.</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Worker/ Bridge Component is deployed in 5 hospitals</w:t>
            </w:r>
          </w:p>
        </w:tc>
      </w:tr>
      <w:tr>
        <w:tc>
          <w:tcPr>
            <w:tcW w:type="dxa" w:w="4320"/>
          </w:tcPr>
          <w:p>
            <w:r>
              <w:t>Planned functionality at M12</w:t>
            </w:r>
          </w:p>
        </w:tc>
        <w:tc>
          <w:tcPr>
            <w:tcW w:type="dxa" w:w="4320"/>
          </w:tcPr>
          <w:p>
            <w:r>
              <w:t>Worker/ Bridge Component released, packaged and integrated with Master component and RAW query engine</w:t>
            </w:r>
          </w:p>
        </w:tc>
      </w:tr>
      <w:tr>
        <w:tc>
          <w:tcPr>
            <w:tcW w:type="dxa" w:w="4320"/>
          </w:tcPr>
          <w:p>
            <w:r>
              <w:t>Planned functionalities at M24</w:t>
            </w:r>
          </w:p>
        </w:tc>
        <w:tc>
          <w:tcPr>
            <w:tcW w:type="dxa" w:w="4320"/>
          </w:tcPr>
          <w:p>
            <w:r>
              <w:t>Worker/ Bridge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None</w:t>
            </w:r>
          </w:p>
        </w:tc>
      </w:tr>
    </w:tbl>
    <w:p>
      <w:pPr/>
      <w:r>
        <w:rPr>
          <w:b/>
        </w:rPr>
        <w:t xml:space="preserve">Contributing task: </w:t>
      </w:r>
      <w:r>
        <w:t>T8.1.6 User Defined Functions (UDFs) and query templates UoA</w:t>
      </w:r>
      <w:r>
        <w:br/>
      </w:r>
      <w:r>
        <w:rPr>
          <w:b/>
        </w:rPr>
        <w:t xml:space="preserve">Description: </w:t>
      </w:r>
      <w:r>
        <w:t>UDFs component focuses on the development of complex user-defined functions (UDFs) that are needed in SQL-based data mining workflows, adapting and supporting algorithms provided by SP8 data mining groups. UDFs that interface with external libraries/systems such as NumKit, SciKit, R will also be implemented.</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r>
        <w:tc>
          <w:tcPr>
            <w:tcW w:type="dxa" w:w="2880"/>
          </w:tcPr>
          <w:p/>
        </w:tc>
        <w:tc>
          <w:tcPr>
            <w:tcW w:type="dxa" w:w="2880"/>
          </w:tcPr>
          <w:p>
            <w:r>
              <w:t>Algorithm Library</w:t>
            </w:r>
          </w:p>
        </w:tc>
        <w:tc>
          <w:tcPr>
            <w:tcW w:type="dxa" w:w="2880"/>
          </w:tcPr>
          <w:p>
            <w:r>
              <w:t>Predictive Models, Feature reduction, Statistical Analytics, Biological Diagnostic Tools,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UDFs component</w:t>
            </w:r>
          </w:p>
        </w:tc>
      </w:tr>
      <w:tr>
        <w:tc>
          <w:tcPr>
            <w:tcW w:type="dxa" w:w="4320"/>
          </w:tcPr>
          <w:p>
            <w:r>
              <w:t>Planned functionality at M12</w:t>
            </w:r>
          </w:p>
        </w:tc>
        <w:tc>
          <w:tcPr>
            <w:tcW w:type="dxa" w:w="4320"/>
          </w:tcPr>
          <w:p>
            <w:r>
              <w:t>Implementation of UDFs component</w:t>
            </w:r>
          </w:p>
        </w:tc>
      </w:tr>
      <w:tr>
        <w:tc>
          <w:tcPr>
            <w:tcW w:type="dxa" w:w="4320"/>
          </w:tcPr>
          <w:p>
            <w:r>
              <w:t>Planned functionalities at M24</w:t>
            </w:r>
          </w:p>
        </w:tc>
        <w:tc>
          <w:tcPr>
            <w:tcW w:type="dxa" w:w="4320"/>
          </w:tcPr>
          <w:p>
            <w:r>
              <w:t>Validation of UDFs component</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None</w:t>
            </w:r>
          </w:p>
        </w:tc>
      </w:tr>
    </w:tbl>
    <w:p>
      <w:pPr/>
      <w:r>
        <w:rPr>
          <w:b/>
        </w:rPr>
        <w:t xml:space="preserve">Contributing task: </w:t>
      </w:r>
      <w:r>
        <w:t>T8.1.6 User Defined Functions (UDFs) and query templates UoA</w:t>
      </w:r>
      <w:r>
        <w:br/>
      </w:r>
      <w:r>
        <w:rPr>
          <w:b/>
        </w:rPr>
        <w:t xml:space="preserve">Description: </w:t>
      </w:r>
      <w:r>
        <w:t>The template composer converts the template, which describes parameterized distributed workflows, into an ExaDFL query script. The template composer is responsible for the isolated execution of each algorithm template.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r>
        <w:tc>
          <w:tcPr>
            <w:tcW w:type="dxa" w:w="2880"/>
          </w:tcPr>
          <w:p/>
        </w:tc>
        <w:tc>
          <w:tcPr>
            <w:tcW w:type="dxa" w:w="2880"/>
          </w:tcPr>
          <w:p>
            <w:r>
              <w:t>Algorithm Library</w:t>
            </w:r>
          </w:p>
        </w:tc>
        <w:tc>
          <w:tcPr>
            <w:tcW w:type="dxa" w:w="2880"/>
          </w:tcPr>
          <w:p>
            <w:r>
              <w:t>Predictive Models, Feature reduction, Statistical Analytics, Biological Diagnostic Tools,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template composer component</w:t>
            </w:r>
          </w:p>
        </w:tc>
      </w:tr>
      <w:tr>
        <w:tc>
          <w:tcPr>
            <w:tcW w:type="dxa" w:w="4320"/>
          </w:tcPr>
          <w:p>
            <w:r>
              <w:t>Planned functionality at M12</w:t>
            </w:r>
          </w:p>
        </w:tc>
        <w:tc>
          <w:tcPr>
            <w:tcW w:type="dxa" w:w="4320"/>
          </w:tcPr>
          <w:p>
            <w:r>
              <w:t>Implementation of template composer component</w:t>
            </w:r>
          </w:p>
        </w:tc>
      </w:tr>
      <w:tr>
        <w:tc>
          <w:tcPr>
            <w:tcW w:type="dxa" w:w="4320"/>
          </w:tcPr>
          <w:p>
            <w:r>
              <w:t>Planned functionalities at M24</w:t>
            </w:r>
          </w:p>
        </w:tc>
        <w:tc>
          <w:tcPr>
            <w:tcW w:type="dxa" w:w="4320"/>
          </w:tcPr>
          <w:p>
            <w:r>
              <w:t>Validation of template composer component</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user specifies particular values to the parameters of a parameterized algorithm implemented in the query engine and then it executes the algorithm.</w:t>
            </w:r>
          </w:p>
        </w:tc>
      </w:tr>
    </w:tbl>
    <w:p>
      <w:pPr/>
      <w:r>
        <w:rPr>
          <w:b/>
        </w:rPr>
        <w:t xml:space="preserve">Contributing task: </w:t>
      </w:r>
      <w:r>
        <w:t>T8.1.7  Query templates and workflow management UoA</w:t>
      </w:r>
      <w:r>
        <w:br/>
      </w:r>
      <w:r>
        <w:rPr>
          <w:b/>
        </w:rPr>
        <w:t xml:space="preserve">Description: </w:t>
      </w:r>
      <w:r>
        <w:t>The query template repository component  will  provide storage, reviewing, access control (authentication and authorisation) and audit trail/logging capabilities. The repository will be hosted in a version control system (VCS).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query template repository</w:t>
            </w:r>
          </w:p>
        </w:tc>
      </w:tr>
      <w:tr>
        <w:tc>
          <w:tcPr>
            <w:tcW w:type="dxa" w:w="4320"/>
          </w:tcPr>
          <w:p>
            <w:r>
              <w:t>Planned functionality at M12</w:t>
            </w:r>
          </w:p>
        </w:tc>
        <w:tc>
          <w:tcPr>
            <w:tcW w:type="dxa" w:w="4320"/>
          </w:tcPr>
          <w:p>
            <w:r>
              <w:t>Implementation of query template repository</w:t>
            </w:r>
          </w:p>
        </w:tc>
      </w:tr>
      <w:tr>
        <w:tc>
          <w:tcPr>
            <w:tcW w:type="dxa" w:w="4320"/>
          </w:tcPr>
          <w:p>
            <w:r>
              <w:t>Planned functionalities at M24</w:t>
            </w:r>
          </w:p>
        </w:tc>
        <w:tc>
          <w:tcPr>
            <w:tcW w:type="dxa" w:w="4320"/>
          </w:tcPr>
          <w:p>
            <w:r>
              <w:t>Validation of query template repository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Researchers  who are willing to contribute a new algorithm will be able to submit to the code review system a request to add a new  algorithm/template or modify an existing one. Senior researchers will then review the proposed changes and accept or deny the modification request.</w:t>
            </w:r>
          </w:p>
        </w:tc>
      </w:tr>
    </w:tbl>
    <w:p>
      <w:pPr/>
      <w:r>
        <w:rPr>
          <w:b/>
        </w:rPr>
        <w:t xml:space="preserve">Contributing task: </w:t>
      </w:r>
      <w:r>
        <w:t>T8.1.7  Query templates and workflow management UoA</w:t>
      </w:r>
      <w:r>
        <w:br/>
      </w:r>
      <w:r>
        <w:rPr>
          <w:b/>
        </w:rPr>
        <w:t xml:space="preserve">Description: </w:t>
      </w:r>
      <w:r>
        <w:t>The management component of query template repository will manage user access to the query template repository. Each user will be tagged by a role in order to be able to have the corresponding access rights. The users will also have the ability to review, register, unregister, update any algorithm and monitor statistics regarding their algorithm overall execution.</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management component of query template repository</w:t>
            </w:r>
          </w:p>
        </w:tc>
      </w:tr>
      <w:tr>
        <w:tc>
          <w:tcPr>
            <w:tcW w:type="dxa" w:w="4320"/>
          </w:tcPr>
          <w:p>
            <w:r>
              <w:t>Planned functionality at M12</w:t>
            </w:r>
          </w:p>
        </w:tc>
        <w:tc>
          <w:tcPr>
            <w:tcW w:type="dxa" w:w="4320"/>
          </w:tcPr>
          <w:p>
            <w:r>
              <w:t>Implementation of management component of query template repository</w:t>
            </w:r>
          </w:p>
        </w:tc>
      </w:tr>
      <w:tr>
        <w:tc>
          <w:tcPr>
            <w:tcW w:type="dxa" w:w="4320"/>
          </w:tcPr>
          <w:p>
            <w:r>
              <w:t>Planned functionalities at M24</w:t>
            </w:r>
          </w:p>
        </w:tc>
        <w:tc>
          <w:tcPr>
            <w:tcW w:type="dxa" w:w="4320"/>
          </w:tcPr>
          <w:p>
            <w:r>
              <w:t>Validation of management component of query template repository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system administrators will be able to monitor the system usage and load and take the appropriate actions. Credentials with limited access will be used for the web portal.</w:t>
            </w:r>
          </w:p>
        </w:tc>
      </w:tr>
    </w:tbl>
    <w:p>
      <w:pPr>
        <w:pStyle w:val="Heading1"/>
      </w:pPr>
      <w:r>
        <w:t>SOFTWARE</w:t>
      </w:r>
    </w:p>
    <w:p>
      <w:pPr>
        <w:pStyle w:val="Heading2"/>
      </w:pPr>
      <w:r>
        <w:t>Web Exploration and Analytics</w:t>
      </w:r>
    </w:p>
    <w:p>
      <w:pPr>
        <w:pStyle w:val="Heading3"/>
      </w:pPr>
      <w:r>
        <w:t>Data Access</w:t>
      </w:r>
    </w:p>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tc>
        <w:tc>
          <w:tcPr>
            <w:tcW w:type="dxa" w:w="2880"/>
          </w:tcPr>
          <w:p>
            <w:r>
              <w:t>Web Exploration and Analytics</w:t>
            </w:r>
          </w:p>
        </w:tc>
        <w:tc>
          <w:tcPr>
            <w:tcW w:type="dxa" w:w="2880"/>
          </w:tcPr>
          <w:p>
            <w:r>
              <w:t>Data Access</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Algorithm Library</w:t>
      </w:r>
    </w:p>
    <w:p>
      <w:pPr>
        <w:pStyle w:val="Heading3"/>
      </w:pPr>
      <w:r>
        <w:t>Machine Learning Library</w:t>
      </w:r>
    </w:p>
    <w:p>
      <w:pPr/>
      <w:r>
        <w:rPr>
          <w:b/>
        </w:rPr>
        <w:t xml:space="preserve">Contributing task: </w:t>
      </w:r>
      <w:r>
        <w:t>T8.4.5 Large-scale data analytics on massively parallel architecture ICL</w:t>
      </w:r>
      <w:r>
        <w:br/>
      </w:r>
      <w:r>
        <w:rPr>
          <w:b/>
        </w:rPr>
        <w:t xml:space="preserve">Description: </w:t>
      </w:r>
      <w:r>
        <w:t>Analytics/clustering algorithms for the efficient and scalable large scale analysis of medical data.</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HPC</w:t>
            </w:r>
          </w:p>
        </w:tc>
      </w:tr>
      <w:tr>
        <w:tc>
          <w:tcPr>
            <w:tcW w:type="dxa" w:w="2880"/>
          </w:tcPr>
          <w:p/>
        </w:tc>
        <w:tc>
          <w:tcPr>
            <w:tcW w:type="dxa" w:w="2880"/>
          </w:tcPr>
          <w:p>
            <w:r>
              <w:t>Algorithm Library</w:t>
            </w:r>
          </w:p>
        </w:tc>
        <w:tc>
          <w:tcPr>
            <w:tcW w:type="dxa" w:w="2880"/>
          </w:tcPr>
          <w:p>
            <w:r>
              <w:t>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Additional distributed, MPI base algorithms as well as more mature implementations.</w:t>
            </w:r>
          </w:p>
        </w:tc>
      </w:tr>
      <w:tr>
        <w:tc>
          <w:tcPr>
            <w:tcW w:type="dxa" w:w="4320"/>
          </w:tcPr>
          <w:p>
            <w:r>
              <w:t>Planned functionality at M12</w:t>
            </w:r>
          </w:p>
        </w:tc>
        <w:tc>
          <w:tcPr>
            <w:tcW w:type="dxa" w:w="4320"/>
          </w:tcPr>
          <w:p>
            <w:r>
              <w:t>Initial prototypes of a set of algorithms run distributed on HPC via MPI.</w:t>
            </w:r>
          </w:p>
        </w:tc>
      </w:tr>
      <w:tr>
        <w:tc>
          <w:tcPr>
            <w:tcW w:type="dxa" w:w="4320"/>
          </w:tcPr>
          <w:p>
            <w:r>
              <w:t>Planned functionalities at M24</w:t>
            </w:r>
          </w:p>
        </w:tc>
        <w:tc>
          <w:tcPr>
            <w:tcW w:type="dxa" w:w="4320"/>
          </w:tcPr>
          <w:p>
            <w:r>
              <w:t>Deployment of production grade algorithms on supercomputing infrastructure, making it available fro general use.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w:t>
            </w:r>
          </w:p>
        </w:tc>
        <w:tc>
          <w:tcPr>
            <w:tcW w:type="dxa" w:w="4320"/>
          </w:tcPr>
          <w:p>
            <w:r>
              <w:t>Large scale clustering/analysis of large amounts of (cleaned) medical data.</w:t>
            </w:r>
          </w:p>
        </w:tc>
      </w:tr>
    </w:tbl>
    <w:p>
      <w:pPr/>
      <w:r>
        <w:rPr>
          <w:b/>
        </w:rPr>
        <w:t xml:space="preserve">Contributing task: </w:t>
      </w:r>
      <w:r>
        <w:t>T8.3.5 Methods for distributed rule-based disease signature discovery JSI</w:t>
      </w:r>
      <w:r>
        <w:br/>
      </w:r>
      <w:r>
        <w:rPr>
          <w:b/>
        </w:rPr>
        <w:t xml:space="preserve">Description: </w:t>
      </w:r>
      <w:r>
        <w:t>Distributed versions of the tree- and rule-based methods for predictive clustering for solving different tasks of predicting structured outputs (e.g. multi-target regression).</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distributed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on distributed data.</w:t>
            </w:r>
          </w:p>
        </w:tc>
      </w:tr>
    </w:tbl>
    <w:p>
      <w:pPr/>
      <w:r>
        <w:rPr>
          <w:b/>
        </w:rPr>
        <w:t xml:space="preserve">Contributing task: </w:t>
      </w:r>
      <w:r>
        <w:t>T8.3.8 Methods for disease progression modeling JSI</w:t>
      </w:r>
      <w:r>
        <w:br/>
      </w:r>
      <w:r>
        <w:rPr>
          <w:b/>
        </w:rPr>
        <w:t xml:space="preserve">Description: </w:t>
      </w:r>
      <w:r>
        <w:t>Machine learning methods for describing and modelling the temporal dynamics of disease and its clinical and biological markers.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longitudinal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in longitudinal data.</w:t>
            </w:r>
          </w:p>
        </w:tc>
      </w:tr>
    </w:tbl>
    <w:p>
      <w:pPr/>
      <w:r>
        <w:rPr>
          <w:b/>
        </w:rPr>
        <w:t xml:space="preserve">Contributing task: </w:t>
      </w:r>
      <w:r>
        <w:t>T8.3.6 Methods for redescription mining JSI</w:t>
      </w:r>
      <w:r>
        <w:br/>
      </w:r>
      <w:r>
        <w:rPr>
          <w:b/>
        </w:rPr>
        <w:t xml:space="preserve">Description: </w:t>
      </w:r>
      <w:r>
        <w:t>Methods for redescription mining - a relatively novel data mining and knowledge discovery approach that aims to find multiple rule-based descriptions of subsets of examples (e.g. patients), where each of the descriptions is based on a different set of descriptive variables.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Factory (AF)</w:t>
            </w:r>
          </w:p>
        </w:tc>
        <w:tc>
          <w:tcPr>
            <w:tcW w:type="dxa" w:w="2880"/>
          </w:tcPr>
          <w:p>
            <w:r>
              <w:t>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multi-view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w:t>
            </w:r>
          </w:p>
        </w:tc>
      </w:tr>
    </w:tbl>
    <w:p>
      <w:pPr/>
      <w:r>
        <w:rPr>
          <w:b/>
        </w:rPr>
        <w:t xml:space="preserve">Contributing task: </w:t>
      </w:r>
      <w:r>
        <w:t>T8.3.7 Methods for heterogeneous networks JSI</w:t>
      </w:r>
      <w:r>
        <w:br/>
      </w:r>
      <w:r>
        <w:rPr>
          <w:b/>
        </w:rPr>
        <w:t xml:space="preserve">Description: </w:t>
      </w:r>
      <w:r>
        <w:t>Mehods for mining text-enriched heterogeneous information networks.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Predictive Models</w:t>
            </w:r>
          </w:p>
        </w:tc>
      </w:tr>
      <w:tr>
        <w:tc>
          <w:tcPr>
            <w:tcW w:type="dxa" w:w="2880"/>
          </w:tcPr>
          <w:p/>
        </w:tc>
        <w:tc>
          <w:tcPr>
            <w:tcW w:type="dxa" w:w="2880"/>
          </w:tcPr>
          <w:p>
            <w:r>
              <w:t>Algorithm Factory (AF)</w:t>
            </w:r>
          </w:p>
        </w:tc>
        <w:tc>
          <w:tcPr>
            <w:tcW w:type="dxa" w:w="2880"/>
          </w:tcPr>
          <w:p>
            <w:r>
              <w:t>Model Testing (PFA parsing), PFA translation,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text-enriched heterogeneous information networks.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on text-enriched data.</w:t>
            </w:r>
          </w:p>
        </w:tc>
      </w:tr>
    </w:tbl>
    <w:p>
      <w:pPr>
        <w:pStyle w:val="Heading1"/>
      </w:pPr>
      <w:r>
        <w:t>SOFTWARE</w:t>
      </w:r>
    </w:p>
    <w:p>
      <w:pPr>
        <w:pStyle w:val="Heading2"/>
      </w:pPr>
      <w:r>
        <w:t>Algorithm Library</w:t>
      </w:r>
    </w:p>
    <w:p>
      <w:pPr>
        <w:pStyle w:val="Heading3"/>
      </w:pPr>
      <w:r>
        <w:t>Brain Anatomy</w:t>
      </w:r>
    </w:p>
    <w:p>
      <w:pPr/>
      <w:r>
        <w:rPr>
          <w:b/>
        </w:rPr>
        <w:t xml:space="preserve">Contributing task: </w:t>
      </w:r>
      <w:r>
        <w:t>T8.3.10  Methods for linkage of local SNP data (individual SNPs) to imaging data through SNP LUMC</w:t>
      </w:r>
      <w:r>
        <w:br/>
      </w:r>
      <w:r>
        <w:rPr>
          <w:b/>
        </w:rPr>
        <w:t xml:space="preserve">Description: </w:t>
      </w:r>
      <w:r>
        <w:t>Algorithm that generates a 3D expression heatmap of of an SNP name, gene name or co-expression module.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Web Exploration and Analytics</w:t>
            </w:r>
          </w:p>
        </w:tc>
        <w:tc>
          <w:tcPr>
            <w:tcW w:type="dxa" w:w="2880"/>
          </w:tcPr>
          <w:p>
            <w:r>
              <w:t>Image &amp; Genetic Viewer</w:t>
            </w:r>
          </w:p>
        </w:tc>
      </w:tr>
      <w:tr>
        <w:tc>
          <w:tcPr>
            <w:tcW w:type="dxa" w:w="2880"/>
          </w:tcPr>
          <w:p/>
        </w:tc>
        <w:tc>
          <w:tcPr>
            <w:tcW w:type="dxa" w:w="2880"/>
          </w:tcPr>
          <w:p>
            <w:r>
              <w:t>Algorithm Library</w:t>
            </w:r>
          </w:p>
        </w:tc>
        <w:tc>
          <w:tcPr>
            <w:tcW w:type="dxa" w:w="2880"/>
          </w:tcPr>
          <w:p>
            <w:r>
              <w:t>Feature reduction, Statistical Analytics, Brain Anatomy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 8.3.2: Initial proof-of-concept algorithm for generating 3D gene expression heatmaps from gene co-expression modules.</w:t>
            </w:r>
          </w:p>
        </w:tc>
      </w:tr>
      <w:tr>
        <w:tc>
          <w:tcPr>
            <w:tcW w:type="dxa" w:w="4320"/>
          </w:tcPr>
          <w:p>
            <w:r>
              <w:t>Planned functionality at M12</w:t>
            </w:r>
          </w:p>
        </w:tc>
        <w:tc>
          <w:tcPr>
            <w:tcW w:type="dxa" w:w="4320"/>
          </w:tcPr>
          <w:p>
            <w:r>
              <w:t>M 8.3.2 Initial proof-of-concept algorithm for generating 3D gene expression heatmaps of single genes and SNPs</w:t>
            </w:r>
          </w:p>
        </w:tc>
      </w:tr>
      <w:tr>
        <w:tc>
          <w:tcPr>
            <w:tcW w:type="dxa" w:w="4320"/>
          </w:tcPr>
          <w:p>
            <w:r>
              <w:t>Planned functionalities at M24</w:t>
            </w:r>
          </w:p>
        </w:tc>
        <w:tc>
          <w:tcPr>
            <w:tcW w:type="dxa" w:w="4320"/>
          </w:tcPr>
          <w:p>
            <w:r>
              <w:t>M 8.3.11 Gene Expression Maps of Disease Link to Brain Atlases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t>Discovery of disease associations between gene expression data en imaging data</w:t>
            </w:r>
          </w:p>
        </w:tc>
      </w:tr>
    </w:tbl>
    <w:p>
      <w:pPr>
        <w:pStyle w:val="Heading1"/>
      </w:pPr>
      <w:r>
        <w:t>SOFTWARE</w:t>
      </w:r>
    </w:p>
    <w:p>
      <w:pPr>
        <w:pStyle w:val="Heading2"/>
      </w:pPr>
      <w:r>
        <w:t>Algorithm Library</w:t>
      </w:r>
    </w:p>
    <w:p>
      <w:pPr>
        <w:pStyle w:val="Heading3"/>
      </w:pPr>
      <w:r>
        <w:t>Statistical Analytics</w:t>
      </w:r>
    </w:p>
    <w:p>
      <w:pPr/>
      <w:r>
        <w:rPr>
          <w:b/>
        </w:rPr>
        <w:t xml:space="preserve">Contributing task: </w:t>
      </w:r>
      <w:r>
        <w:t>T8.3.1 Tools to mine replicable selection and integration of hierarchical features, inter and across domains using FDR. TAU</w:t>
      </w:r>
      <w:r>
        <w:br/>
      </w:r>
      <w:r>
        <w:rPr>
          <w:b/>
        </w:rPr>
        <w:t xml:space="preserve">Description: </w:t>
      </w:r>
      <w:r>
        <w:t>Methodology for Medical big data analysis and disease sub-type identification</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Methodology improvemnts - scaling up the ability to work with larger datasets.</w:t>
            </w:r>
          </w:p>
        </w:tc>
      </w:tr>
      <w:tr>
        <w:tc>
          <w:tcPr>
            <w:tcW w:type="dxa" w:w="4320"/>
          </w:tcPr>
          <w:p>
            <w:r>
              <w:t>Planned functionality at M12</w:t>
            </w:r>
          </w:p>
        </w:tc>
        <w:tc>
          <w:tcPr>
            <w:tcW w:type="dxa" w:w="4320"/>
          </w:tcPr>
          <w:p>
            <w:r>
              <w:t>MS 8.3.2: Initial Proof-of-concept and results of the different 3-C Algorithms</w:t>
            </w:r>
          </w:p>
        </w:tc>
      </w:tr>
      <w:tr>
        <w:tc>
          <w:tcPr>
            <w:tcW w:type="dxa" w:w="4320"/>
          </w:tcPr>
          <w:p>
            <w:r>
              <w:t>Planned functionalities at M24</w:t>
            </w:r>
          </w:p>
        </w:tc>
        <w:tc>
          <w:tcPr>
            <w:tcW w:type="dxa" w:w="4320"/>
          </w:tcPr>
          <w:p>
            <w:r>
              <w:t>Validation of 3-C strategy on different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w:t>
            </w:r>
          </w:p>
        </w:tc>
        <w:tc>
          <w:tcPr>
            <w:tcW w:type="dxa" w:w="4320"/>
          </w:tcPr>
          <w:p>
            <w:r>
              <w:t>None</w:t>
            </w:r>
          </w:p>
        </w:tc>
      </w:tr>
    </w:tbl>
    <w:p>
      <w:pPr/>
      <w:r>
        <w:rPr>
          <w:b/>
        </w:rPr>
        <w:t xml:space="preserve">Contributing task: </w:t>
      </w:r>
      <w:r>
        <w:t>T8.3.1 Tools to mine replicable selection and integration of hierarchical features, inter and across domains using FDR. TAU</w:t>
      </w:r>
      <w:r>
        <w:br/>
      </w:r>
      <w:r>
        <w:rPr>
          <w:b/>
        </w:rPr>
        <w:t xml:space="preserve">Description: </w:t>
      </w:r>
      <w:r>
        <w:t>Incorporating longitudinal information (day-to-day and multi-patients visits).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Clinical measurements data construction</w:t>
            </w:r>
          </w:p>
        </w:tc>
      </w:tr>
      <w:tr>
        <w:tc>
          <w:tcPr>
            <w:tcW w:type="dxa" w:w="4320"/>
          </w:tcPr>
          <w:p>
            <w:r>
              <w:t>Planned functionality at M12</w:t>
            </w:r>
          </w:p>
        </w:tc>
        <w:tc>
          <w:tcPr>
            <w:tcW w:type="dxa" w:w="4320"/>
          </w:tcPr>
          <w:p>
            <w:r>
              <w:t>Review of existing methods</w:t>
            </w:r>
          </w:p>
        </w:tc>
      </w:tr>
      <w:tr>
        <w:tc>
          <w:tcPr>
            <w:tcW w:type="dxa" w:w="4320"/>
          </w:tcPr>
          <w:p>
            <w:r>
              <w:t>Planned functionalities at M24</w:t>
            </w:r>
          </w:p>
        </w:tc>
        <w:tc>
          <w:tcPr>
            <w:tcW w:type="dxa" w:w="4320"/>
          </w:tcPr>
          <w:p>
            <w:r>
              <w:t>MS8.3.11: Analyses of 3-C demonstrating the use of Longitudinal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General Public </w:t>
            </w:r>
          </w:p>
        </w:tc>
        <w:tc>
          <w:tcPr>
            <w:tcW w:type="dxa" w:w="4320"/>
          </w:tcPr>
          <w:p>
            <w:r>
              <w:t>None</w:t>
            </w:r>
          </w:p>
        </w:tc>
      </w:tr>
    </w:tbl>
    <w:p>
      <w:pPr/>
      <w:r>
        <w:rPr>
          <w:b/>
        </w:rPr>
        <w:t xml:space="preserve">Contributing task: </w:t>
      </w:r>
      <w:r>
        <w:t>T8.3.1 Tools to mine replicable selection and integration of hierarchical features, inter and across domains using FDR. TAU</w:t>
      </w:r>
      <w:r>
        <w:br/>
      </w:r>
      <w:r>
        <w:rPr>
          <w:b/>
        </w:rPr>
        <w:t xml:space="preserve">Description: </w:t>
      </w:r>
      <w:r>
        <w:t>methodology for enriching current models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Feature reduction,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Increasing the variety of data sources that can be integrated into the previous analyses, in particular genomics</w:t>
            </w:r>
          </w:p>
        </w:tc>
      </w:tr>
      <w:tr>
        <w:tc>
          <w:tcPr>
            <w:tcW w:type="dxa" w:w="4320"/>
          </w:tcPr>
          <w:p>
            <w:r>
              <w:t>Planned functionality at M12</w:t>
            </w:r>
          </w:p>
        </w:tc>
        <w:tc>
          <w:tcPr>
            <w:tcW w:type="dxa" w:w="4320"/>
          </w:tcPr>
          <w:p>
            <w:r>
              <w:t>Developing methodologies for enriched data  MS8.3.3</w:t>
            </w:r>
          </w:p>
        </w:tc>
      </w:tr>
      <w:tr>
        <w:tc>
          <w:tcPr>
            <w:tcW w:type="dxa" w:w="4320"/>
          </w:tcPr>
          <w:p>
            <w:r>
              <w:t>Planned functionalities at M24</w:t>
            </w:r>
          </w:p>
        </w:tc>
        <w:tc>
          <w:tcPr>
            <w:tcW w:type="dxa" w:w="4320"/>
          </w:tcPr>
          <w:p>
            <w:r>
              <w:t>Analysis of multi-domain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w:t>
            </w:r>
          </w:p>
        </w:tc>
        <w:tc>
          <w:tcPr>
            <w:tcW w:type="dxa" w:w="4320"/>
          </w:tcPr>
          <w:p>
            <w:r>
              <w:t>None</w:t>
            </w:r>
          </w:p>
        </w:tc>
      </w:tr>
    </w:tbl>
    <w:p>
      <w:pPr/>
      <w:r>
        <w:rPr>
          <w:b/>
        </w:rPr>
        <w:t xml:space="preserve">Contributing task: </w:t>
      </w:r>
      <w:r>
        <w:t>T8.3.2 Developing methods for high-dimensional data with possible informative missing values  TAU</w:t>
      </w:r>
      <w:r>
        <w:br/>
      </w:r>
      <w:r>
        <w:rPr>
          <w:b/>
        </w:rPr>
        <w:t xml:space="preserve">Description: </w:t>
      </w:r>
      <w:r>
        <w:t>Symetry targeted monotone transformations, and the advantage gained in variance stability,linearity and clustering.</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Pipeline processes, Data Quality Processes</w:t>
            </w:r>
          </w:p>
        </w:tc>
      </w:tr>
      <w:tr>
        <w:tc>
          <w:tcPr>
            <w:tcW w:type="dxa" w:w="2880"/>
          </w:tcP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Functions improvements</w:t>
            </w:r>
          </w:p>
        </w:tc>
      </w:tr>
      <w:tr>
        <w:tc>
          <w:tcPr>
            <w:tcW w:type="dxa" w:w="4320"/>
          </w:tcPr>
          <w:p>
            <w:r>
              <w:t>Planned functionality at M12</w:t>
            </w:r>
          </w:p>
        </w:tc>
        <w:tc>
          <w:tcPr>
            <w:tcW w:type="dxa" w:w="4320"/>
          </w:tcPr>
          <w:p>
            <w:r>
              <w:t>Improvements and use in different datasets</w:t>
            </w:r>
          </w:p>
        </w:tc>
      </w:tr>
      <w:tr>
        <w:tc>
          <w:tcPr>
            <w:tcW w:type="dxa" w:w="4320"/>
          </w:tcPr>
          <w:p>
            <w:r>
              <w:t>Planned functionalities at M24</w:t>
            </w:r>
          </w:p>
        </w:tc>
        <w:tc>
          <w:tcPr>
            <w:tcW w:type="dxa" w:w="4320"/>
          </w:tcPr>
          <w:p>
            <w:r>
              <w:t>Prepare methods for integration into MIP, test and validate results. (preparation specification to be agreed with and provided by MIP implementation team)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w:t>
            </w:r>
          </w:p>
        </w:tc>
        <w:tc>
          <w:tcPr>
            <w:tcW w:type="dxa" w:w="4320"/>
          </w:tcPr>
          <w:p>
            <w:r>
              <w:t>None</w:t>
            </w:r>
          </w:p>
        </w:tc>
      </w:tr>
    </w:tbl>
    <w:p>
      <w:pPr/>
      <w:r>
        <w:rPr>
          <w:b/>
        </w:rPr>
        <w:t xml:space="preserve">Contributing task: </w:t>
      </w:r>
      <w:r>
        <w:t>T8.3.2 Developing methods for high-dimensional data with possible informative missing values  TAU</w:t>
      </w:r>
      <w:r>
        <w:br/>
      </w:r>
      <w:r>
        <w:rPr>
          <w:b/>
        </w:rPr>
        <w:t xml:space="preserve">Description: </w:t>
      </w:r>
      <w:r>
        <w:t>Develop statistical procedures and workflows to help and guide the discovery of possible patterns in missing values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TBI (Traumatic Brain Injury), PPMI (Parkinson's Progression Markers Initiative), ADNI</w:t>
            </w:r>
          </w:p>
        </w:tc>
      </w:tr>
      <w:tr>
        <w:tc>
          <w:tcPr>
            <w:tcW w:type="dxa" w:w="2880"/>
          </w:tcPr>
          <w:p>
            <w:r>
              <w:t>SOFTWARE</w:t>
            </w:r>
          </w:p>
        </w:tc>
        <w:tc>
          <w:tcPr>
            <w:tcW w:type="dxa" w:w="2880"/>
          </w:tcPr>
          <w:p>
            <w:r>
              <w:t>Web Exploration and Analytics</w:t>
            </w:r>
          </w:p>
        </w:tc>
        <w:tc>
          <w:tcPr>
            <w:tcW w:type="dxa" w:w="2880"/>
          </w:tcPr>
          <w:p>
            <w:r>
              <w:t>Image &amp; Genetic Viewer, Research &amp; Modeling application</w:t>
            </w:r>
          </w:p>
        </w:tc>
      </w:tr>
      <w:tr>
        <w:tc>
          <w:tcPr>
            <w:tcW w:type="dxa" w:w="2880"/>
          </w:tcP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Missing values: structure discovery</w:t>
            </w:r>
          </w:p>
        </w:tc>
      </w:tr>
      <w:tr>
        <w:tc>
          <w:tcPr>
            <w:tcW w:type="dxa" w:w="4320"/>
          </w:tcPr>
          <w:p>
            <w:r>
              <w:t>Planned functionality at M12</w:t>
            </w:r>
          </w:p>
        </w:tc>
        <w:tc>
          <w:tcPr>
            <w:tcW w:type="dxa" w:w="4320"/>
          </w:tcPr>
          <w:p>
            <w:r>
              <w:t>Missing values - extraction</w:t>
            </w:r>
          </w:p>
        </w:tc>
      </w:tr>
      <w:tr>
        <w:tc>
          <w:tcPr>
            <w:tcW w:type="dxa" w:w="4320"/>
          </w:tcPr>
          <w:p>
            <w:r>
              <w:t>Planned functionalities at M24</w:t>
            </w:r>
          </w:p>
        </w:tc>
        <w:tc>
          <w:tcPr>
            <w:tcW w:type="dxa" w:w="4320"/>
          </w:tcPr>
          <w:p>
            <w:r>
              <w:t>Missing values: imputation and visualization  MS8.3.10</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SP8 Platform Developer General Public </w:t>
            </w:r>
          </w:p>
        </w:tc>
        <w:tc>
          <w:tcPr>
            <w:tcW w:type="dxa" w:w="4320"/>
          </w:tcPr>
          <w:p>
            <w:r>
              <w:t>None</w:t>
            </w:r>
          </w:p>
        </w:tc>
      </w:tr>
    </w:tbl>
    <w:p>
      <w:pPr/>
      <w:r>
        <w:rPr>
          <w:b/>
        </w:rPr>
        <w:t xml:space="preserve">Contributing task: </w:t>
      </w:r>
      <w:r>
        <w:t>T8.3.3 Introducing selective inference into dimensionality reduction and clustering methods TAU</w:t>
      </w:r>
      <w:r>
        <w:br/>
      </w:r>
      <w:r>
        <w:rPr>
          <w:b/>
        </w:rPr>
        <w:t xml:space="preserve">Description: </w:t>
      </w:r>
      <w:r>
        <w:t>Evaluating disease signature clusters (by combining new approaches with tools developed for the visualization and manipulation of hierarchical clustering)</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tc>
        <w:tc>
          <w:tcPr>
            <w:tcW w:type="dxa" w:w="2880"/>
          </w:tcPr>
          <w:p>
            <w:r>
              <w:t>Reference</w:t>
            </w:r>
          </w:p>
        </w:tc>
        <w:tc>
          <w:tcPr>
            <w:tcW w:type="dxa" w:w="2880"/>
          </w:tcPr>
          <w:p>
            <w:r>
              <w:t>PPMI (Parkinson's Progression Markers Initiative), ADNI</w:t>
            </w:r>
          </w:p>
        </w:tc>
      </w:tr>
      <w:tr>
        <w:tc>
          <w:tcPr>
            <w:tcW w:type="dxa" w:w="2880"/>
          </w:tcPr>
          <w:p>
            <w:r>
              <w:t>SOFTWARE</w:t>
            </w: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Exploration of new methods for incorporating Knowledge into the process</w:t>
            </w:r>
          </w:p>
        </w:tc>
      </w:tr>
      <w:tr>
        <w:tc>
          <w:tcPr>
            <w:tcW w:type="dxa" w:w="4320"/>
          </w:tcPr>
          <w:p>
            <w:r>
              <w:t>Planned functionality at M12</w:t>
            </w:r>
          </w:p>
        </w:tc>
        <w:tc>
          <w:tcPr>
            <w:tcW w:type="dxa" w:w="4320"/>
          </w:tcPr>
          <w:p>
            <w:r>
              <w:t>Re-evaluation of 3-C methodology as a data and knowledge combined methodology</w:t>
            </w:r>
          </w:p>
        </w:tc>
      </w:tr>
      <w:tr>
        <w:tc>
          <w:tcPr>
            <w:tcW w:type="dxa" w:w="4320"/>
          </w:tcPr>
          <w:p>
            <w:r>
              <w:t>Planned functionalities at M24</w:t>
            </w:r>
          </w:p>
        </w:tc>
        <w:tc>
          <w:tcPr>
            <w:tcW w:type="dxa" w:w="4320"/>
          </w:tcPr>
          <w:p>
            <w:r>
              <w:t>Report on incorporating Knowledge into the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t>None</w:t>
            </w:r>
          </w:p>
        </w:tc>
      </w:tr>
    </w:tbl>
    <w:p>
      <w:pPr/>
      <w:r>
        <w:rPr>
          <w:b/>
        </w:rPr>
        <w:t xml:space="preserve">Contributing task: </w:t>
      </w:r>
      <w:r>
        <w:t>T8.3.4 Statistical methods for 'Disease Signature' confidence assessment  TAU</w:t>
      </w:r>
      <w:r>
        <w:br/>
      </w:r>
      <w:r>
        <w:rPr>
          <w:b/>
        </w:rPr>
        <w:t xml:space="preserve">Description: </w:t>
      </w:r>
      <w:r>
        <w:t>Define and propose a model for disease signature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Algorithm Library</w:t>
            </w:r>
          </w:p>
        </w:tc>
        <w:tc>
          <w:tcPr>
            <w:tcW w:type="dxa" w:w="2880"/>
          </w:tcPr>
          <w:p>
            <w:r>
              <w:t>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Summary of consultations with multi-disciplinary experts and opinion leaders</w:t>
            </w:r>
          </w:p>
        </w:tc>
      </w:tr>
      <w:tr>
        <w:tc>
          <w:tcPr>
            <w:tcW w:type="dxa" w:w="4320"/>
          </w:tcPr>
          <w:p>
            <w:r>
              <w:t>Planned functionality at M12</w:t>
            </w:r>
          </w:p>
        </w:tc>
        <w:tc>
          <w:tcPr>
            <w:tcW w:type="dxa" w:w="4320"/>
          </w:tcPr>
          <w:p>
            <w:r>
              <w:t>Literature Review</w:t>
            </w:r>
          </w:p>
        </w:tc>
      </w:tr>
      <w:tr>
        <w:tc>
          <w:tcPr>
            <w:tcW w:type="dxa" w:w="4320"/>
          </w:tcPr>
          <w:p>
            <w:r>
              <w:t>Planned functionalities at M24</w:t>
            </w:r>
          </w:p>
        </w:tc>
        <w:tc>
          <w:tcPr>
            <w:tcW w:type="dxa" w:w="4320"/>
          </w:tcPr>
          <w:p>
            <w:r>
              <w:t>Suggest definition of the 'Disease signature' and proposed  estimation methods.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General Public </w:t>
            </w:r>
          </w:p>
        </w:tc>
        <w:tc>
          <w:tcPr>
            <w:tcW w:type="dxa" w:w="4320"/>
          </w:tcPr>
          <w:p>
            <w:r>
              <w:t>None</w:t>
            </w:r>
          </w:p>
        </w:tc>
      </w:tr>
    </w:tbl>
    <w:p>
      <w:pPr>
        <w:pStyle w:val="Heading1"/>
      </w:pPr>
      <w:r>
        <w:t>SOFTWARE</w:t>
      </w:r>
    </w:p>
    <w:p>
      <w:pPr>
        <w:pStyle w:val="Heading2"/>
      </w:pPr>
      <w:r>
        <w:t>Algorithm Factory (AF)</w:t>
      </w:r>
    </w:p>
    <w:p>
      <w:pPr>
        <w:pStyle w:val="Heading3"/>
      </w:pPr>
      <w:r>
        <w:t>Workflow Engine:  Woken</w:t>
      </w:r>
    </w:p>
    <w:p>
      <w:pPr/>
      <w:r>
        <w:rPr>
          <w:b/>
        </w:rPr>
        <w:t xml:space="preserve">Contributing task: </w:t>
      </w:r>
      <w:r>
        <w:t>T8.1.2 Installation of RAW on local computing infrastructure for hospital analytics requirements  EPFL</w:t>
      </w:r>
      <w:r>
        <w:br/>
      </w:r>
      <w:r>
        <w:rPr>
          <w:b/>
        </w:rPr>
        <w:t xml:space="preserve">Description: </w:t>
      </w:r>
      <w:r>
        <w:t>A local data hub is a computer cluster, that is deployed within the same country as the hospital and connected together via a secure network. The objective is to allow small hospitals to share IT infrastructure.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 Data Categorization, Feature Engineering, HPC</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 Package of Algorithms as Docker images</w:t>
            </w:r>
          </w:p>
        </w:tc>
      </w:tr>
      <w:tr>
        <w:tc>
          <w:tcPr>
            <w:tcW w:type="dxa" w:w="2880"/>
          </w:tcPr>
          <w:p>
            <w:r>
              <w:t>SERVICES</w:t>
            </w:r>
          </w:p>
        </w:tc>
        <w:tc>
          <w:tcPr>
            <w:tcW w:type="dxa" w:w="2880"/>
          </w:tcPr>
          <w:p>
            <w:r>
              <w:t>Upgrade-Deploy-Release</w:t>
            </w:r>
          </w:p>
        </w:tc>
        <w:tc>
          <w:tcPr>
            <w:tcW w:type="dxa" w:w="2880"/>
          </w:tcPr>
          <w:p>
            <w:r>
              <w:t>MIP Integrated Releases Algorithm Factory</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Software extension to support provenance tracking through hospital hubs have been implemented.</w:t>
            </w:r>
          </w:p>
        </w:tc>
      </w:tr>
      <w:tr>
        <w:tc>
          <w:tcPr>
            <w:tcW w:type="dxa" w:w="4320"/>
          </w:tcPr>
          <w:p>
            <w:r>
              <w:t>Planned functionality at M12</w:t>
            </w:r>
          </w:p>
        </w:tc>
        <w:tc>
          <w:tcPr>
            <w:tcW w:type="dxa" w:w="4320"/>
          </w:tcPr>
          <w:p>
            <w:r>
              <w:t>A secure procedure has been defined to connect a hospital to a hub. Related data management processes are also defined.</w:t>
            </w:r>
          </w:p>
        </w:tc>
      </w:tr>
      <w:tr>
        <w:tc>
          <w:tcPr>
            <w:tcW w:type="dxa" w:w="4320"/>
          </w:tcPr>
          <w:p>
            <w:r>
              <w:t>Planned functionalities at M24</w:t>
            </w:r>
          </w:p>
        </w:tc>
        <w:tc>
          <w:tcPr>
            <w:tcW w:type="dxa" w:w="4320"/>
          </w:tcPr>
          <w:p>
            <w:r>
              <w:t>The software required by the procedure is developed, tested and packaged, ready to be used if necessary.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Small hospitals with restricted resources can still contribute to the human brain project.</w:t>
            </w:r>
          </w:p>
        </w:tc>
      </w:tr>
    </w:tbl>
    <w:p>
      <w:pPr>
        <w:pStyle w:val="Heading1"/>
      </w:pPr>
      <w:r>
        <w:t>SERVICES</w:t>
      </w:r>
    </w:p>
    <w:p>
      <w:pPr>
        <w:pStyle w:val="Heading2"/>
      </w:pPr>
      <w:r>
        <w:t>Security &amp; Monitoring</w:t>
      </w:r>
    </w:p>
    <w:p>
      <w:pPr>
        <w:pStyle w:val="Heading3"/>
      </w:pPr>
      <w:r>
        <w:t>User Management</w:t>
      </w:r>
    </w:p>
    <w:p>
      <w:pP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Local Database</w:t>
            </w:r>
          </w:p>
        </w:tc>
      </w:tr>
      <w:tr>
        <w:tc>
          <w:tcPr>
            <w:tcW w:type="dxa" w:w="2880"/>
          </w:tcPr>
          <w:p>
            <w:r>
              <w:t>SERVICES</w:t>
            </w:r>
          </w:p>
        </w:tc>
        <w:tc>
          <w:tcPr>
            <w:tcW w:type="dxa" w:w="2880"/>
          </w:tcPr>
          <w:p>
            <w:r>
              <w:t>Security &amp; Monitoring</w:t>
            </w:r>
          </w:p>
        </w:tc>
        <w:tc>
          <w:tcPr>
            <w:tcW w:type="dxa" w:w="2880"/>
          </w:tcPr>
          <w:p>
            <w:r>
              <w:t>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SERVICES</w:t>
      </w:r>
    </w:p>
    <w:p>
      <w:pPr>
        <w:pStyle w:val="Heading2"/>
      </w:pPr>
      <w:r>
        <w:t>Upgrade-Deploy-Release</w:t>
      </w:r>
    </w:p>
    <w:p>
      <w:pPr>
        <w:pStyle w:val="Heading3"/>
      </w:pPr>
      <w:r>
        <w:t>MIP Integrated Releases Hospital Databases Bundle</w:t>
      </w:r>
    </w:p>
    <w:p>
      <w:pPr/>
      <w:r>
        <w:rPr>
          <w:b/>
        </w:rPr>
        <w:t xml:space="preserve">Contributing task: </w:t>
      </w:r>
      <w:r>
        <w:t>T8.1.3 Installation and adaptation of SP8 bundle at local hospitals with upgrade support EPFL</w:t>
      </w:r>
      <w:r>
        <w:br/>
      </w:r>
      <w:r>
        <w:rPr>
          <w:b/>
        </w:rPr>
        <w:t xml:space="preserve">Description: </w:t>
      </w:r>
      <w:r>
        <w:t>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Workflow Engine</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w:t>
            </w:r>
          </w:p>
        </w:tc>
      </w:tr>
      <w:tr>
        <w:tc>
          <w:tcPr>
            <w:tcW w:type="dxa" w:w="2880"/>
          </w:tcPr>
          <w:p>
            <w:r>
              <w:t>SERVICES</w:t>
            </w:r>
          </w:p>
        </w:tc>
        <w:tc>
          <w:tcPr>
            <w:tcW w:type="dxa" w:w="2880"/>
          </w:tcPr>
          <w:p>
            <w:r>
              <w:t>Upgrade-Deploy-Release</w:t>
            </w:r>
          </w:p>
        </w:tc>
        <w:tc>
          <w:tcPr>
            <w:tcW w:type="dxa" w:w="2880"/>
          </w:tcPr>
          <w:p>
            <w:r>
              <w:t>Micro-services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Continuous process</w:t>
            </w:r>
          </w:p>
        </w:tc>
      </w:tr>
      <w:tr>
        <w:tc>
          <w:tcPr>
            <w:tcW w:type="dxa" w:w="4320"/>
          </w:tcPr>
          <w:p>
            <w:r>
              <w:t>Planned functionality at M12</w:t>
            </w:r>
          </w:p>
        </w:tc>
        <w:tc>
          <w:tcPr>
            <w:tcW w:type="dxa" w:w="4320"/>
          </w:tcPr>
          <w:p>
            <w:r>
              <w:t>Continuous process</w:t>
            </w:r>
          </w:p>
        </w:tc>
      </w:tr>
      <w:tr>
        <w:tc>
          <w:tcPr>
            <w:tcW w:type="dxa" w:w="4320"/>
          </w:tcPr>
          <w:p>
            <w:r>
              <w:t>Planned functionalities at M24</w:t>
            </w:r>
          </w:p>
        </w:tc>
        <w:tc>
          <w:tcPr>
            <w:tcW w:type="dxa" w:w="4320"/>
          </w:tcPr>
          <w:p>
            <w:r>
              <w:t>Continuous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Base deployment infrastructure of the hospital bundle.</w:t>
            </w:r>
          </w:p>
        </w:tc>
      </w:tr>
    </w:tbl>
    <w:p>
      <w:pPr>
        <w:pStyle w:val="Heading1"/>
      </w:pPr>
      <w:r>
        <w:t>SERVICES</w:t>
      </w:r>
    </w:p>
    <w:p>
      <w:pPr>
        <w:pStyle w:val="Heading2"/>
      </w:pPr>
      <w:r>
        <w:t>Upgrade-Deploy-Release</w:t>
      </w:r>
    </w:p>
    <w:p>
      <w:pPr>
        <w:pStyle w:val="Heading3"/>
      </w:pPr>
      <w:r>
        <w:t>MIP Integrated Releases Web Exploration &amp; Analytics</w:t>
      </w:r>
    </w:p>
    <w:p>
      <w:pPr/>
      <w:r>
        <w:rPr>
          <w:b/>
        </w:rPr>
        <w:t xml:space="preserve">Contributing task: </w:t>
      </w:r>
      <w:r>
        <w:t>T8.1.5 Distributed complex workflow engine UoA</w:t>
      </w:r>
      <w:r>
        <w:br/>
      </w:r>
      <w:r>
        <w:rPr>
          <w:b/>
        </w:rPr>
        <w:t xml:space="preserve">Description: </w:t>
      </w:r>
      <w:r>
        <w:t>It interfaces the master component with the web portal.</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Federated Query, 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version of web portal connector component deployed</w:t>
            </w:r>
          </w:p>
        </w:tc>
      </w:tr>
      <w:tr>
        <w:tc>
          <w:tcPr>
            <w:tcW w:type="dxa" w:w="4320"/>
          </w:tcPr>
          <w:p>
            <w:r>
              <w:t>Planned functionality at M12</w:t>
            </w:r>
          </w:p>
        </w:tc>
        <w:tc>
          <w:tcPr>
            <w:tcW w:type="dxa" w:w="4320"/>
          </w:tcPr>
          <w:p>
            <w:r>
              <w:t>Define communication protocol with web portal</w:t>
            </w:r>
          </w:p>
        </w:tc>
      </w:tr>
      <w:tr>
        <w:tc>
          <w:tcPr>
            <w:tcW w:type="dxa" w:w="4320"/>
          </w:tcPr>
          <w:p>
            <w:r>
              <w:t>Planned functionalities at M24</w:t>
            </w:r>
          </w:p>
        </w:tc>
        <w:tc>
          <w:tcPr>
            <w:tcW w:type="dxa" w:w="4320"/>
          </w:tcPr>
          <w:p>
            <w:r>
              <w:t>Web portal connector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user is able to see a catalogue of algorithms, select one of them, to execute the selected algorithm by specifying particular values to its parameters and see the results of the exexution.</w:t>
            </w:r>
          </w:p>
        </w:tc>
      </w:tr>
    </w:tbl>
    <w:p>
      <w:pPr>
        <w:pStyle w:val="Heading1"/>
      </w:pPr>
      <w:r>
        <w:t>DATA</w:t>
      </w:r>
    </w:p>
    <w:p>
      <w:pPr>
        <w:pStyle w:val="Heading2"/>
      </w:pPr>
      <w:r>
        <w:t>MDR (Meta Data Register)</w:t>
      </w:r>
    </w:p>
    <w:p>
      <w:pPr>
        <w:pStyle w:val="Heading3"/>
      </w:pPr>
      <w:r>
        <w:t>Ontology&amp;Standards</w:t>
      </w:r>
    </w:p>
    <w:p>
      <w:pP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pPr/>
      <w:r>
        <w:rPr>
          <w:b/>
        </w:rPr>
        <w:t xml:space="preserve">Contributing task: </w:t>
      </w:r>
      <w:r>
        <w:t>T8.3.9 Ontologies for describing data on neurological diseases, patients JSI</w:t>
      </w:r>
      <w:r>
        <w:br/>
      </w:r>
      <w:r>
        <w:rPr>
          <w:b/>
        </w:rPr>
        <w:t xml:space="preserve">Description: </w:t>
      </w:r>
      <w:r>
        <w:t>A mid-level ontology for describing various types of data on patients with neurological diseases.</w:t>
      </w:r>
      <w:r>
        <w:br/>
      </w: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dataset annotated according to the ontology.</w:t>
            </w:r>
          </w:p>
        </w:tc>
      </w:tr>
      <w:tr>
        <w:tc>
          <w:tcPr>
            <w:tcW w:type="dxa" w:w="4320"/>
          </w:tcPr>
          <w:p>
            <w:r>
              <w:t>Planned functionality at M12</w:t>
            </w:r>
          </w:p>
        </w:tc>
        <w:tc>
          <w:tcPr>
            <w:tcW w:type="dxa" w:w="4320"/>
          </w:tcPr>
          <w:p>
            <w:r>
              <w:t>Prototype of the ontology for describing data on patients with neurological diseases developed</w:t>
            </w:r>
          </w:p>
        </w:tc>
      </w:tr>
      <w:tr>
        <w:tc>
          <w:tcPr>
            <w:tcW w:type="dxa" w:w="4320"/>
          </w:tcPr>
          <w:p>
            <w:r>
              <w:t>Planned functionalities at M24</w:t>
            </w:r>
          </w:p>
        </w:tc>
        <w:tc>
          <w:tcPr>
            <w:tcW w:type="dxa" w:w="4320"/>
          </w:tcPr>
          <w:p>
            <w:r>
              <w:t>Ontology and several datasets annotated according to the ontology.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Annotation of different types of data in the MIP.</w:t>
            </w:r>
          </w:p>
        </w:tc>
      </w:tr>
    </w:tbl>
    <w:p>
      <w:pPr>
        <w:pStyle w:val="Heading1"/>
      </w:pPr>
      <w:r>
        <w:t>DATA</w:t>
      </w:r>
    </w:p>
    <w:p>
      <w:pPr>
        <w:pStyle w:val="Heading2"/>
      </w:pPr>
      <w:r>
        <w:t>MDR (Meta Data Register)</w:t>
      </w:r>
    </w:p>
    <w:p>
      <w:pPr>
        <w:pStyle w:val="Heading3"/>
      </w:pPr>
      <w:r>
        <w:t>Common Variables &amp; Metadata</w:t>
      </w:r>
    </w:p>
    <w:p>
      <w:pP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Data Integration</w:t>
            </w:r>
          </w:p>
        </w:tc>
      </w:tr>
      <w:tr>
        <w:tc>
          <w:tcPr>
            <w:tcW w:type="dxa" w:w="2880"/>
          </w:tcPr>
          <w:p/>
        </w:tc>
        <w:tc>
          <w:tcPr>
            <w:tcW w:type="dxa" w:w="2880"/>
          </w:tcPr>
          <w:p>
            <w:r>
              <w:t>Hospital Databases Bundle (HDB)</w:t>
            </w:r>
          </w:p>
        </w:tc>
        <w:tc>
          <w:tcPr>
            <w:tcW w:type="dxa" w:w="2880"/>
          </w:tcPr>
          <w:p>
            <w:r>
              <w:t>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